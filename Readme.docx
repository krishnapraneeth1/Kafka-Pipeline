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165AB" w:rsidR="002C355C" w:rsidP="001165AB" w:rsidRDefault="002C355C" w14:paraId="3A79A103" w14:textId="77777777">
      <w:pPr>
        <w:rPr>
          <w:rStyle w:val="Strong"/>
          <w:sz w:val="32"/>
          <w:szCs w:val="32"/>
        </w:rPr>
      </w:pPr>
      <w:r w:rsidRPr="001165AB">
        <w:rPr>
          <w:rStyle w:val="Strong"/>
          <w:sz w:val="32"/>
          <w:szCs w:val="32"/>
        </w:rPr>
        <w:t>Real-Time Streaming Data Pipeline with Kafka, Docker, and Python</w:t>
      </w:r>
    </w:p>
    <w:p w:rsidRPr="001165AB" w:rsidR="002C355C" w:rsidP="001165AB" w:rsidRDefault="002C355C" w14:paraId="6722D40B" w14:textId="77777777">
      <w:pPr>
        <w:rPr>
          <w:b/>
          <w:bCs/>
          <w:sz w:val="28"/>
          <w:szCs w:val="28"/>
        </w:rPr>
      </w:pPr>
      <w:r w:rsidRPr="001165AB">
        <w:rPr>
          <w:b/>
          <w:bCs/>
          <w:sz w:val="28"/>
          <w:szCs w:val="28"/>
        </w:rPr>
        <w:t>Introduction</w:t>
      </w:r>
    </w:p>
    <w:p w:rsidRPr="00B00FDA" w:rsidR="002C355C" w:rsidP="002C355C" w:rsidRDefault="002C355C" w14:paraId="3E2D8FAD" w14:textId="77777777">
      <w:pPr>
        <w:pStyle w:val="NormalWeb"/>
        <w:rPr>
          <w:rFonts w:asciiTheme="minorHAnsi" w:hAnsiTheme="minorHAnsi"/>
        </w:rPr>
      </w:pPr>
      <w:r w:rsidRPr="00B00FDA">
        <w:rPr>
          <w:rFonts w:asciiTheme="minorHAnsi" w:hAnsiTheme="minorHAnsi"/>
        </w:rPr>
        <w:t>In this project, I demonstrate the creation and deployment of a real-time streaming data pipeline using Apache Kafka, Docker, and Python. The pipeline is designed to ingest, process, and store user activity data in real-time, ensuring continuous and efficient data processing.</w:t>
      </w:r>
    </w:p>
    <w:p w:rsidRPr="001165AB" w:rsidR="002C355C" w:rsidP="001165AB" w:rsidRDefault="002C355C" w14:paraId="74EDA5FA" w14:textId="77777777">
      <w:pPr>
        <w:rPr>
          <w:b/>
          <w:bCs/>
          <w:sz w:val="28"/>
          <w:szCs w:val="28"/>
        </w:rPr>
      </w:pPr>
      <w:r w:rsidRPr="001165AB">
        <w:rPr>
          <w:b/>
          <w:bCs/>
          <w:sz w:val="28"/>
          <w:szCs w:val="28"/>
        </w:rPr>
        <w:t>Objectives</w:t>
      </w:r>
    </w:p>
    <w:p w:rsidRPr="00B00FDA" w:rsidR="002C355C" w:rsidP="002C355C" w:rsidRDefault="002C355C" w14:paraId="5C05689F" w14:textId="77777777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0FDA">
        <w:t>Set up a local development environment using Docker, including Kafka and any other necessary components.</w:t>
      </w:r>
    </w:p>
    <w:p w:rsidRPr="00B00FDA" w:rsidR="002C355C" w:rsidP="002C355C" w:rsidRDefault="002C355C" w14:paraId="568B7EE4" w14:textId="77777777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0FDA">
        <w:t>Design and implement a Kafka consumer to consume data from a Kafka topic, perform basic processing, and identify interesting insights.</w:t>
      </w:r>
    </w:p>
    <w:p w:rsidRPr="00B00FDA" w:rsidR="002C355C" w:rsidP="002C355C" w:rsidRDefault="002C355C" w14:paraId="408FD695" w14:textId="77777777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0FDA">
        <w:t>Configure another Kafka topic to store the processed data.</w:t>
      </w:r>
    </w:p>
    <w:p w:rsidRPr="00B00FDA" w:rsidR="002C355C" w:rsidP="002C355C" w:rsidRDefault="002C355C" w14:paraId="6927DF3A" w14:textId="77777777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0FDA">
        <w:t>Ensure the pipeline can handle streaming data continuously and efficiently, handling error messages and missing fields.</w:t>
      </w:r>
    </w:p>
    <w:p w:rsidRPr="001165AB" w:rsidR="002C355C" w:rsidP="001165AB" w:rsidRDefault="002C355C" w14:paraId="39ABB0C0" w14:textId="501EBA87">
      <w:pPr>
        <w:rPr>
          <w:b/>
          <w:bCs/>
          <w:sz w:val="28"/>
          <w:szCs w:val="28"/>
        </w:rPr>
      </w:pPr>
      <w:r w:rsidRPr="001165AB">
        <w:rPr>
          <w:b/>
          <w:bCs/>
          <w:sz w:val="28"/>
          <w:szCs w:val="28"/>
        </w:rPr>
        <w:t>Project Setup</w:t>
      </w:r>
      <w:r w:rsidR="001165AB">
        <w:rPr>
          <w:b/>
          <w:bCs/>
          <w:sz w:val="28"/>
          <w:szCs w:val="28"/>
        </w:rPr>
        <w:t>:</w:t>
      </w:r>
    </w:p>
    <w:p w:rsidRPr="001165AB" w:rsidR="002C355C" w:rsidP="001165AB" w:rsidRDefault="002C355C" w14:paraId="0AA8992F" w14:textId="77777777">
      <w:pPr>
        <w:rPr>
          <w:b/>
          <w:bCs/>
          <w:sz w:val="24"/>
          <w:szCs w:val="24"/>
        </w:rPr>
      </w:pPr>
      <w:r w:rsidRPr="001165AB">
        <w:rPr>
          <w:b/>
          <w:bCs/>
          <w:sz w:val="24"/>
          <w:szCs w:val="24"/>
        </w:rPr>
        <w:t>Prerequisites</w:t>
      </w:r>
    </w:p>
    <w:p w:rsidRPr="00B00FDA" w:rsidR="002C355C" w:rsidP="002C355C" w:rsidRDefault="002C355C" w14:paraId="010954FA" w14:textId="77777777">
      <w:pPr>
        <w:pStyle w:val="NormalWeb"/>
        <w:rPr>
          <w:rFonts w:asciiTheme="minorHAnsi" w:hAnsiTheme="minorHAnsi"/>
        </w:rPr>
      </w:pPr>
      <w:r w:rsidRPr="00B00FDA">
        <w:rPr>
          <w:rFonts w:asciiTheme="minorHAnsi" w:hAnsiTheme="minorHAnsi"/>
        </w:rPr>
        <w:t>Before starting, ensure you have the following installed:</w:t>
      </w:r>
    </w:p>
    <w:p w:rsidRPr="00B00FDA" w:rsidR="002C355C" w:rsidP="002C355C" w:rsidRDefault="002C355C" w14:paraId="5E0DB770" w14:textId="77777777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B00FDA">
        <w:t>Docker</w:t>
      </w:r>
    </w:p>
    <w:p w:rsidRPr="00B00FDA" w:rsidR="002C355C" w:rsidP="002C355C" w:rsidRDefault="002C355C" w14:paraId="4F431B81" w14:textId="77777777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B00FDA">
        <w:t>Docker Compose</w:t>
      </w:r>
    </w:p>
    <w:p w:rsidRPr="00B00FDA" w:rsidR="002C355C" w:rsidP="002C355C" w:rsidRDefault="002C355C" w14:paraId="5C8304AB" w14:textId="77777777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B00FDA">
        <w:t>Python</w:t>
      </w:r>
    </w:p>
    <w:p w:rsidRPr="00B00FDA" w:rsidR="00BF6B68" w:rsidP="00BF6B68" w:rsidRDefault="00BF6B68" w14:paraId="6041338C" w14:textId="3D911E49">
      <w:pPr>
        <w:spacing w:before="100" w:beforeAutospacing="1" w:after="100" w:afterAutospacing="1" w:line="240" w:lineRule="auto"/>
        <w:rPr>
          <w:b/>
          <w:bCs/>
        </w:rPr>
      </w:pPr>
      <w:r w:rsidRPr="00B00FDA">
        <w:rPr>
          <w:b/>
          <w:bCs/>
        </w:rPr>
        <w:t>Steps:</w:t>
      </w:r>
    </w:p>
    <w:p w:rsidRPr="00B00FDA" w:rsidR="002C355C" w:rsidP="001165AB" w:rsidRDefault="00BF6B68" w14:paraId="29570809" w14:textId="269BE7DB">
      <w:r w:rsidRPr="00B00FDA">
        <w:t xml:space="preserve">1. </w:t>
      </w:r>
      <w:r w:rsidRPr="00B00FDA" w:rsidR="002C355C">
        <w:t>Setting Up Docker</w:t>
      </w:r>
    </w:p>
    <w:p w:rsidRPr="00B00FDA" w:rsidR="002C355C" w:rsidP="002C355C" w:rsidRDefault="002C355C" w14:paraId="0ADC1B0A" w14:textId="77777777">
      <w:pPr>
        <w:pStyle w:val="NormalWeb"/>
        <w:rPr>
          <w:rFonts w:asciiTheme="minorHAnsi" w:hAnsiTheme="minorHAnsi"/>
        </w:rPr>
      </w:pPr>
      <w:r w:rsidRPr="00B00FDA">
        <w:rPr>
          <w:rFonts w:asciiTheme="minorHAnsi" w:hAnsiTheme="minorHAnsi"/>
        </w:rPr>
        <w:t>I used Docker to create isolated environments for Kafka and Zookeeper instances. Docker Compose simplifies the process by allowing me to define and manage multi-container Docker applications with a single file.</w:t>
      </w:r>
    </w:p>
    <w:p w:rsidRPr="00B00FDA" w:rsidR="002C355C" w:rsidP="00E93689" w:rsidRDefault="002C355C" w14:paraId="3905F2F9" w14:textId="77777777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B00FDA">
        <w:rPr>
          <w:rStyle w:val="Strong"/>
          <w:rFonts w:asciiTheme="minorHAnsi" w:hAnsiTheme="minorHAnsi" w:eastAsiaTheme="majorEastAsia"/>
        </w:rPr>
        <w:t>Docker Installation</w:t>
      </w:r>
      <w:r w:rsidRPr="00B00FDA">
        <w:rPr>
          <w:rFonts w:asciiTheme="minorHAnsi" w:hAnsiTheme="minorHAnsi"/>
        </w:rPr>
        <w:t>: Download and install Docker from Docker's official website.</w:t>
      </w:r>
    </w:p>
    <w:p w:rsidRPr="00B00FDA" w:rsidR="00BF6B68" w:rsidP="00FE46CD" w:rsidRDefault="00BF6B68" w14:paraId="00CFC95B" w14:textId="21108C09">
      <w:pPr>
        <w:pStyle w:val="NormalWeb"/>
        <w:rPr>
          <w:rFonts w:asciiTheme="minorHAnsi" w:hAnsiTheme="minorHAnsi"/>
        </w:rPr>
      </w:pPr>
      <w:r w:rsidRPr="00B00FDA">
        <w:rPr>
          <w:rFonts w:asciiTheme="minorHAnsi" w:hAnsiTheme="minorHAnsi"/>
        </w:rPr>
        <w:t>2. Create a project Directory</w:t>
      </w:r>
      <w:r w:rsidRPr="00B00FDA" w:rsidR="00E93689">
        <w:rPr>
          <w:rFonts w:asciiTheme="minorHAnsi" w:hAnsiTheme="minorHAnsi"/>
        </w:rPr>
        <w:t>:</w:t>
      </w:r>
    </w:p>
    <w:p w:rsidRPr="00B00FDA" w:rsidR="00BF6B68" w:rsidP="00BF6B68" w:rsidRDefault="00BF6B68" w14:paraId="2190D8AD" w14:textId="319C133E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B00FDA">
        <w:rPr>
          <w:rFonts w:asciiTheme="minorHAnsi" w:hAnsiTheme="minorHAnsi"/>
        </w:rPr>
        <w:t xml:space="preserve">Create a new directory for your project. Open terminal </w:t>
      </w:r>
      <w:r w:rsidRPr="00B00FDA" w:rsidR="00E93689">
        <w:rPr>
          <w:rFonts w:asciiTheme="minorHAnsi" w:hAnsiTheme="minorHAnsi"/>
        </w:rPr>
        <w:t>or command prompt and run the following commands that are given below,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Pr="00B00FDA" w:rsidR="00E93689" w:rsidTr="00E93689" w14:paraId="3D721F59" w14:textId="77777777">
        <w:tc>
          <w:tcPr>
            <w:tcW w:w="11016" w:type="dxa"/>
          </w:tcPr>
          <w:p w:rsidRPr="00B00FDA" w:rsidR="00E93689" w:rsidP="00E93689" w:rsidRDefault="00E93689" w14:paraId="398FC55B" w14:textId="77777777">
            <w:pPr>
              <w:pStyle w:val="NoSpacing"/>
            </w:pPr>
            <w:proofErr w:type="spellStart"/>
            <w:r w:rsidRPr="00B00FDA">
              <w:t>mkdir</w:t>
            </w:r>
            <w:proofErr w:type="spellEnd"/>
            <w:r w:rsidRPr="00B00FDA">
              <w:t xml:space="preserve"> </w:t>
            </w:r>
            <w:proofErr w:type="spellStart"/>
            <w:r w:rsidRPr="00B00FDA">
              <w:t>kafka</w:t>
            </w:r>
            <w:proofErr w:type="spellEnd"/>
            <w:r w:rsidRPr="00B00FDA">
              <w:t>-pipeline</w:t>
            </w:r>
          </w:p>
          <w:p w:rsidRPr="00B00FDA" w:rsidR="00E93689" w:rsidP="00E93689" w:rsidRDefault="00E93689" w14:paraId="7770CCEA" w14:textId="12E6C13C">
            <w:pPr>
              <w:pStyle w:val="NoSpacing"/>
            </w:pPr>
            <w:r w:rsidRPr="00B00FDA">
              <w:t xml:space="preserve">cd </w:t>
            </w:r>
            <w:proofErr w:type="spellStart"/>
            <w:r w:rsidRPr="00B00FDA">
              <w:t>kafka</w:t>
            </w:r>
            <w:proofErr w:type="spellEnd"/>
            <w:r w:rsidRPr="00B00FDA">
              <w:t>-pipeline</w:t>
            </w:r>
          </w:p>
        </w:tc>
      </w:tr>
    </w:tbl>
    <w:p w:rsidR="00E93689" w:rsidP="00E93689" w:rsidRDefault="00E93689" w14:paraId="100D53DF" w14:textId="77777777">
      <w:pPr>
        <w:pStyle w:val="NormalWeb"/>
        <w:rPr>
          <w:rFonts w:asciiTheme="minorHAnsi" w:hAnsiTheme="minorHAnsi"/>
        </w:rPr>
      </w:pPr>
    </w:p>
    <w:p w:rsidRPr="00B00FDA" w:rsidR="001165AB" w:rsidP="00E93689" w:rsidRDefault="001165AB" w14:paraId="36012D89" w14:textId="77777777">
      <w:pPr>
        <w:pStyle w:val="NormalWeb"/>
        <w:rPr>
          <w:rFonts w:asciiTheme="minorHAnsi" w:hAnsiTheme="minorHAnsi"/>
        </w:rPr>
      </w:pPr>
    </w:p>
    <w:p w:rsidRPr="00B00FDA" w:rsidR="00E93689" w:rsidP="00E93689" w:rsidRDefault="00E93689" w14:paraId="16C7B82F" w14:textId="6A575332">
      <w:pPr>
        <w:pStyle w:val="NormalWeb"/>
        <w:rPr>
          <w:rFonts w:asciiTheme="minorHAnsi" w:hAnsiTheme="minorHAnsi"/>
        </w:rPr>
      </w:pPr>
      <w:r w:rsidRPr="00B00FDA">
        <w:rPr>
          <w:rFonts w:asciiTheme="minorHAnsi" w:hAnsiTheme="minorHAnsi"/>
        </w:rPr>
        <w:lastRenderedPageBreak/>
        <w:t>3. create a Docker Compose File:</w:t>
      </w:r>
    </w:p>
    <w:p w:rsidRPr="00B00FDA" w:rsidR="002C355C" w:rsidP="00FE46CD" w:rsidRDefault="00E93689" w14:paraId="344717F8" w14:textId="6F9123F3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B00FDA">
        <w:rPr>
          <w:rFonts w:asciiTheme="minorHAnsi" w:hAnsiTheme="minorHAnsi"/>
        </w:rPr>
        <w:t xml:space="preserve">Go to the project directory that you have created earlier and create a new file with name </w:t>
      </w:r>
      <w:r w:rsidRPr="00B00FDA">
        <w:rPr>
          <w:rFonts w:asciiTheme="minorHAnsi" w:hAnsiTheme="minorHAnsi"/>
          <w:b/>
          <w:bCs/>
        </w:rPr>
        <w:t>docker-</w:t>
      </w:r>
      <w:proofErr w:type="spellStart"/>
      <w:r w:rsidRPr="00B00FDA">
        <w:rPr>
          <w:rFonts w:asciiTheme="minorHAnsi" w:hAnsiTheme="minorHAnsi"/>
          <w:b/>
          <w:bCs/>
        </w:rPr>
        <w:t>compose.yml</w:t>
      </w:r>
      <w:proofErr w:type="spellEnd"/>
      <w:r w:rsidRPr="00B00FDA">
        <w:rPr>
          <w:rFonts w:asciiTheme="minorHAnsi" w:hAnsiTheme="minorHAnsi"/>
          <w:b/>
          <w:bCs/>
        </w:rPr>
        <w:t xml:space="preserve">. </w:t>
      </w:r>
      <w:r w:rsidRPr="00B00FDA">
        <w:rPr>
          <w:rFonts w:asciiTheme="minorHAnsi" w:hAnsiTheme="minorHAnsi"/>
        </w:rPr>
        <w:t>And add the following configuration as shown in the below,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Pr="00B00FDA" w:rsidR="00FE46CD" w:rsidTr="00FE46CD" w14:paraId="1A310DA4" w14:textId="77777777">
        <w:tc>
          <w:tcPr>
            <w:tcW w:w="11016" w:type="dxa"/>
          </w:tcPr>
          <w:p w:rsidRPr="00B00FDA" w:rsidR="00FE46CD" w:rsidP="0054414C" w:rsidRDefault="00FE46CD" w14:paraId="23016D07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Fonts w:asciiTheme="minorHAnsi" w:hAnsiTheme="minorHAnsi"/>
              </w:rPr>
              <w:t>`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version: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r w:rsidRPr="00B00FDA">
              <w:rPr>
                <w:rStyle w:val="hljs-string"/>
                <w:rFonts w:asciiTheme="minorHAnsi" w:hAnsiTheme="minorHAnsi"/>
              </w:rPr>
              <w:t>'2'</w:t>
            </w:r>
          </w:p>
          <w:p w:rsidRPr="00B00FDA" w:rsidR="00FE46CD" w:rsidP="0054414C" w:rsidRDefault="00FE46CD" w14:paraId="08C06B61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ljs-attr"/>
                <w:rFonts w:asciiTheme="minorHAnsi" w:hAnsiTheme="minorHAnsi" w:eastAsiaTheme="majorEastAsia"/>
              </w:rPr>
              <w:t>services:</w:t>
            </w:r>
          </w:p>
          <w:p w:rsidRPr="00B00FDA" w:rsidR="00FE46CD" w:rsidP="0054414C" w:rsidRDefault="00FE46CD" w14:paraId="58E426CD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zookeeper:</w:t>
            </w:r>
          </w:p>
          <w:p w:rsidRPr="00B00FDA" w:rsidR="00FE46CD" w:rsidP="0054414C" w:rsidRDefault="00FE46CD" w14:paraId="43B17A03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image: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proofErr w:type="spellStart"/>
            <w:r w:rsidRPr="00B00FDA">
              <w:rPr>
                <w:rStyle w:val="hljs-string"/>
                <w:rFonts w:asciiTheme="minorHAnsi" w:hAnsiTheme="minorHAnsi"/>
              </w:rPr>
              <w:t>confluentinc</w:t>
            </w:r>
            <w:proofErr w:type="spellEnd"/>
            <w:r w:rsidRPr="00B00FDA">
              <w:rPr>
                <w:rStyle w:val="hljs-string"/>
                <w:rFonts w:asciiTheme="minorHAnsi" w:hAnsiTheme="minorHAnsi"/>
              </w:rPr>
              <w:t>/</w:t>
            </w:r>
            <w:proofErr w:type="spellStart"/>
            <w:r w:rsidRPr="00B00FDA">
              <w:rPr>
                <w:rStyle w:val="hljs-string"/>
                <w:rFonts w:asciiTheme="minorHAnsi" w:hAnsiTheme="minorHAnsi"/>
              </w:rPr>
              <w:t>cp-</w:t>
            </w:r>
            <w:proofErr w:type="gramStart"/>
            <w:r w:rsidRPr="00B00FDA">
              <w:rPr>
                <w:rStyle w:val="hljs-string"/>
                <w:rFonts w:asciiTheme="minorHAnsi" w:hAnsiTheme="minorHAnsi"/>
              </w:rPr>
              <w:t>zookeeper:latest</w:t>
            </w:r>
            <w:proofErr w:type="spellEnd"/>
            <w:proofErr w:type="gramEnd"/>
          </w:p>
          <w:p w:rsidRPr="00B00FDA" w:rsidR="00FE46CD" w:rsidP="0054414C" w:rsidRDefault="00FE46CD" w14:paraId="0AA2A261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environment:</w:t>
            </w:r>
          </w:p>
          <w:p w:rsidRPr="00B00FDA" w:rsidR="00FE46CD" w:rsidP="0054414C" w:rsidRDefault="00FE46CD" w14:paraId="1C3C1C30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ZOOKEEPER_CLIENT_PORT: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r w:rsidRPr="00B00FDA">
              <w:rPr>
                <w:rStyle w:val="hljs-number"/>
                <w:rFonts w:asciiTheme="minorHAnsi" w:hAnsiTheme="minorHAnsi" w:eastAsiaTheme="majorEastAsia"/>
              </w:rPr>
              <w:t>2181</w:t>
            </w:r>
          </w:p>
          <w:p w:rsidRPr="00B00FDA" w:rsidR="00FE46CD" w:rsidP="0054414C" w:rsidRDefault="00FE46CD" w14:paraId="491212B6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ZOOKEEPER_TICK_TIME: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r w:rsidRPr="00B00FDA">
              <w:rPr>
                <w:rStyle w:val="hljs-number"/>
                <w:rFonts w:asciiTheme="minorHAnsi" w:hAnsiTheme="minorHAnsi" w:eastAsiaTheme="majorEastAsia"/>
              </w:rPr>
              <w:t>2000</w:t>
            </w:r>
          </w:p>
          <w:p w:rsidRPr="00B00FDA" w:rsidR="00FE46CD" w:rsidP="0054414C" w:rsidRDefault="00FE46CD" w14:paraId="5564AF93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ports:</w:t>
            </w:r>
          </w:p>
          <w:p w:rsidRPr="00B00FDA" w:rsidR="00FE46CD" w:rsidP="0054414C" w:rsidRDefault="00FE46CD" w14:paraId="12B083FB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  </w:t>
            </w:r>
            <w:r w:rsidRPr="00B00FDA">
              <w:rPr>
                <w:rStyle w:val="hljs-bullet"/>
                <w:rFonts w:asciiTheme="minorHAnsi" w:hAnsiTheme="minorHAnsi"/>
              </w:rPr>
              <w:t>-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r w:rsidRPr="00B00FDA">
              <w:rPr>
                <w:rStyle w:val="hljs-number"/>
                <w:rFonts w:asciiTheme="minorHAnsi" w:hAnsiTheme="minorHAnsi" w:eastAsiaTheme="majorEastAsia"/>
              </w:rPr>
              <w:t>22181</w:t>
            </w:r>
            <w:r w:rsidRPr="00B00FDA">
              <w:rPr>
                <w:rStyle w:val="hljs-string"/>
                <w:rFonts w:asciiTheme="minorHAnsi" w:hAnsiTheme="minorHAnsi"/>
              </w:rPr>
              <w:t>:2181</w:t>
            </w:r>
          </w:p>
          <w:p w:rsidRPr="00B00FDA" w:rsidR="00FE46CD" w:rsidP="0054414C" w:rsidRDefault="00FE46CD" w14:paraId="18C3E50A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networks:</w:t>
            </w:r>
          </w:p>
          <w:p w:rsidRPr="00B00FDA" w:rsidR="00FE46CD" w:rsidP="0054414C" w:rsidRDefault="00FE46CD" w14:paraId="2E367498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  </w:t>
            </w:r>
            <w:r w:rsidRPr="00B00FDA">
              <w:rPr>
                <w:rStyle w:val="hljs-bullet"/>
                <w:rFonts w:asciiTheme="minorHAnsi" w:hAnsiTheme="minorHAnsi"/>
              </w:rPr>
              <w:t>-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proofErr w:type="spellStart"/>
            <w:r w:rsidRPr="00B00FDA">
              <w:rPr>
                <w:rStyle w:val="hljs-string"/>
                <w:rFonts w:asciiTheme="minorHAnsi" w:hAnsiTheme="minorHAnsi"/>
              </w:rPr>
              <w:t>kafka</w:t>
            </w:r>
            <w:proofErr w:type="spellEnd"/>
            <w:r w:rsidRPr="00B00FDA">
              <w:rPr>
                <w:rStyle w:val="hljs-string"/>
                <w:rFonts w:asciiTheme="minorHAnsi" w:hAnsiTheme="minorHAnsi"/>
              </w:rPr>
              <w:t>-network</w:t>
            </w:r>
          </w:p>
          <w:p w:rsidRPr="00B00FDA" w:rsidR="00FE46CD" w:rsidP="0054414C" w:rsidRDefault="00FE46CD" w14:paraId="7A23BB64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</w:p>
          <w:p w:rsidRPr="00B00FDA" w:rsidR="00FE46CD" w:rsidP="0054414C" w:rsidRDefault="00FE46CD" w14:paraId="47D8D2CE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</w:t>
            </w:r>
            <w:proofErr w:type="spellStart"/>
            <w:r w:rsidRPr="00B00FDA">
              <w:rPr>
                <w:rStyle w:val="hljs-attr"/>
                <w:rFonts w:asciiTheme="minorHAnsi" w:hAnsiTheme="minorHAnsi" w:eastAsiaTheme="majorEastAsia"/>
              </w:rPr>
              <w:t>kafka</w:t>
            </w:r>
            <w:proofErr w:type="spellEnd"/>
            <w:r w:rsidRPr="00B00FDA">
              <w:rPr>
                <w:rStyle w:val="hljs-attr"/>
                <w:rFonts w:asciiTheme="minorHAnsi" w:hAnsiTheme="minorHAnsi" w:eastAsiaTheme="majorEastAsia"/>
              </w:rPr>
              <w:t>:</w:t>
            </w:r>
          </w:p>
          <w:p w:rsidRPr="00B00FDA" w:rsidR="00FE46CD" w:rsidP="0054414C" w:rsidRDefault="00FE46CD" w14:paraId="641BFCD4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image: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proofErr w:type="spellStart"/>
            <w:r w:rsidRPr="00B00FDA">
              <w:rPr>
                <w:rStyle w:val="hljs-string"/>
                <w:rFonts w:asciiTheme="minorHAnsi" w:hAnsiTheme="minorHAnsi"/>
              </w:rPr>
              <w:t>confluentinc</w:t>
            </w:r>
            <w:proofErr w:type="spellEnd"/>
            <w:r w:rsidRPr="00B00FDA">
              <w:rPr>
                <w:rStyle w:val="hljs-string"/>
                <w:rFonts w:asciiTheme="minorHAnsi" w:hAnsiTheme="minorHAnsi"/>
              </w:rPr>
              <w:t>/</w:t>
            </w:r>
            <w:proofErr w:type="spellStart"/>
            <w:r w:rsidRPr="00B00FDA">
              <w:rPr>
                <w:rStyle w:val="hljs-string"/>
                <w:rFonts w:asciiTheme="minorHAnsi" w:hAnsiTheme="minorHAnsi"/>
              </w:rPr>
              <w:t>cp-</w:t>
            </w:r>
            <w:proofErr w:type="gramStart"/>
            <w:r w:rsidRPr="00B00FDA">
              <w:rPr>
                <w:rStyle w:val="hljs-string"/>
                <w:rFonts w:asciiTheme="minorHAnsi" w:hAnsiTheme="minorHAnsi"/>
              </w:rPr>
              <w:t>kafka:latest</w:t>
            </w:r>
            <w:proofErr w:type="spellEnd"/>
            <w:proofErr w:type="gramEnd"/>
          </w:p>
          <w:p w:rsidRPr="00B00FDA" w:rsidR="00FE46CD" w:rsidP="0054414C" w:rsidRDefault="00FE46CD" w14:paraId="20BF429C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</w:t>
            </w:r>
            <w:proofErr w:type="spellStart"/>
            <w:r w:rsidRPr="00B00FDA">
              <w:rPr>
                <w:rStyle w:val="hljs-attr"/>
                <w:rFonts w:asciiTheme="minorHAnsi" w:hAnsiTheme="minorHAnsi" w:eastAsiaTheme="majorEastAsia"/>
              </w:rPr>
              <w:t>depends_on</w:t>
            </w:r>
            <w:proofErr w:type="spellEnd"/>
            <w:r w:rsidRPr="00B00FDA">
              <w:rPr>
                <w:rStyle w:val="hljs-attr"/>
                <w:rFonts w:asciiTheme="minorHAnsi" w:hAnsiTheme="minorHAnsi" w:eastAsiaTheme="majorEastAsia"/>
              </w:rPr>
              <w:t>:</w:t>
            </w:r>
          </w:p>
          <w:p w:rsidRPr="00B00FDA" w:rsidR="00FE46CD" w:rsidP="0054414C" w:rsidRDefault="00FE46CD" w14:paraId="646B1C3B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  </w:t>
            </w:r>
            <w:r w:rsidRPr="00B00FDA">
              <w:rPr>
                <w:rStyle w:val="hljs-bullet"/>
                <w:rFonts w:asciiTheme="minorHAnsi" w:hAnsiTheme="minorHAnsi"/>
              </w:rPr>
              <w:t>-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r w:rsidRPr="00B00FDA">
              <w:rPr>
                <w:rStyle w:val="hljs-string"/>
                <w:rFonts w:asciiTheme="minorHAnsi" w:hAnsiTheme="minorHAnsi"/>
              </w:rPr>
              <w:t>zookeeper</w:t>
            </w:r>
          </w:p>
          <w:p w:rsidRPr="00B00FDA" w:rsidR="00FE46CD" w:rsidP="0054414C" w:rsidRDefault="00FE46CD" w14:paraId="7C270129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ports:</w:t>
            </w:r>
          </w:p>
          <w:p w:rsidRPr="00B00FDA" w:rsidR="00FE46CD" w:rsidP="0054414C" w:rsidRDefault="00FE46CD" w14:paraId="7F647A27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  </w:t>
            </w:r>
            <w:r w:rsidRPr="00B00FDA">
              <w:rPr>
                <w:rStyle w:val="hljs-bullet"/>
                <w:rFonts w:asciiTheme="minorHAnsi" w:hAnsiTheme="minorHAnsi"/>
              </w:rPr>
              <w:t>-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r w:rsidRPr="00B00FDA">
              <w:rPr>
                <w:rStyle w:val="hljs-number"/>
                <w:rFonts w:asciiTheme="minorHAnsi" w:hAnsiTheme="minorHAnsi" w:eastAsiaTheme="majorEastAsia"/>
              </w:rPr>
              <w:t>9092</w:t>
            </w:r>
            <w:r w:rsidRPr="00B00FDA">
              <w:rPr>
                <w:rStyle w:val="hljs-string"/>
                <w:rFonts w:asciiTheme="minorHAnsi" w:hAnsiTheme="minorHAnsi"/>
              </w:rPr>
              <w:t>:9092</w:t>
            </w:r>
          </w:p>
          <w:p w:rsidRPr="00B00FDA" w:rsidR="00FE46CD" w:rsidP="0054414C" w:rsidRDefault="00FE46CD" w14:paraId="4CAF1889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  </w:t>
            </w:r>
            <w:r w:rsidRPr="00B00FDA">
              <w:rPr>
                <w:rStyle w:val="hljs-bullet"/>
                <w:rFonts w:asciiTheme="minorHAnsi" w:hAnsiTheme="minorHAnsi"/>
              </w:rPr>
              <w:t>-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r w:rsidRPr="00B00FDA">
              <w:rPr>
                <w:rStyle w:val="hljs-number"/>
                <w:rFonts w:asciiTheme="minorHAnsi" w:hAnsiTheme="minorHAnsi" w:eastAsiaTheme="majorEastAsia"/>
              </w:rPr>
              <w:t>29092</w:t>
            </w:r>
            <w:r w:rsidRPr="00B00FDA">
              <w:rPr>
                <w:rStyle w:val="hljs-string"/>
                <w:rFonts w:asciiTheme="minorHAnsi" w:hAnsiTheme="minorHAnsi"/>
              </w:rPr>
              <w:t>:29092</w:t>
            </w:r>
          </w:p>
          <w:p w:rsidRPr="00B00FDA" w:rsidR="00FE46CD" w:rsidP="0054414C" w:rsidRDefault="00FE46CD" w14:paraId="744D2F09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networks:</w:t>
            </w:r>
          </w:p>
          <w:p w:rsidRPr="00B00FDA" w:rsidR="00FE46CD" w:rsidP="0054414C" w:rsidRDefault="00FE46CD" w14:paraId="5012625B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  </w:t>
            </w:r>
            <w:r w:rsidRPr="00B00FDA">
              <w:rPr>
                <w:rStyle w:val="hljs-bullet"/>
                <w:rFonts w:asciiTheme="minorHAnsi" w:hAnsiTheme="minorHAnsi"/>
              </w:rPr>
              <w:t>-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proofErr w:type="spellStart"/>
            <w:r w:rsidRPr="00B00FDA">
              <w:rPr>
                <w:rStyle w:val="hljs-string"/>
                <w:rFonts w:asciiTheme="minorHAnsi" w:hAnsiTheme="minorHAnsi"/>
              </w:rPr>
              <w:t>kafka</w:t>
            </w:r>
            <w:proofErr w:type="spellEnd"/>
            <w:r w:rsidRPr="00B00FDA">
              <w:rPr>
                <w:rStyle w:val="hljs-string"/>
                <w:rFonts w:asciiTheme="minorHAnsi" w:hAnsiTheme="minorHAnsi"/>
              </w:rPr>
              <w:t>-network</w:t>
            </w:r>
          </w:p>
          <w:p w:rsidRPr="00B00FDA" w:rsidR="00FE46CD" w:rsidP="0054414C" w:rsidRDefault="00FE46CD" w14:paraId="6C542116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environment:</w:t>
            </w:r>
          </w:p>
          <w:p w:rsidRPr="00B00FDA" w:rsidR="00FE46CD" w:rsidP="0054414C" w:rsidRDefault="00FE46CD" w14:paraId="728635A3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KAFKA_BROKER_ID: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r w:rsidRPr="00B00FDA">
              <w:rPr>
                <w:rStyle w:val="hljs-number"/>
                <w:rFonts w:asciiTheme="minorHAnsi" w:hAnsiTheme="minorHAnsi" w:eastAsiaTheme="majorEastAsia"/>
              </w:rPr>
              <w:t>0</w:t>
            </w:r>
          </w:p>
          <w:p w:rsidRPr="00B00FDA" w:rsidR="00FE46CD" w:rsidP="0054414C" w:rsidRDefault="00FE46CD" w14:paraId="21C496BE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KAFKA_ZOOKEEPER_CONNECT: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r w:rsidRPr="00B00FDA">
              <w:rPr>
                <w:rStyle w:val="hljs-string"/>
                <w:rFonts w:asciiTheme="minorHAnsi" w:hAnsiTheme="minorHAnsi"/>
              </w:rPr>
              <w:t>zookeeper:2181</w:t>
            </w:r>
          </w:p>
          <w:p w:rsidRPr="00B00FDA" w:rsidR="00FE46CD" w:rsidP="0054414C" w:rsidRDefault="00FE46CD" w14:paraId="0DD7B97D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KAFKA_ADVERTISED_LISTENERS: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r w:rsidRPr="00B00FDA">
              <w:rPr>
                <w:rStyle w:val="hljs-string"/>
                <w:rFonts w:asciiTheme="minorHAnsi" w:hAnsiTheme="minorHAnsi"/>
              </w:rPr>
              <w:t>LISTENER_INTERNAL://kafka:9092,LISTENER_EXTERNAL://localhost:29092</w:t>
            </w:r>
          </w:p>
          <w:p w:rsidRPr="00B00FDA" w:rsidR="00FE46CD" w:rsidP="0054414C" w:rsidRDefault="00FE46CD" w14:paraId="27F3A84F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KAFKA_LISTENER_SECURITY_PROTOCOL_MAP: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r w:rsidRPr="00B00FDA">
              <w:rPr>
                <w:rStyle w:val="hljs-string"/>
                <w:rFonts w:asciiTheme="minorHAnsi" w:hAnsiTheme="minorHAnsi"/>
              </w:rPr>
              <w:t>LISTENER_</w:t>
            </w:r>
            <w:proofErr w:type="gramStart"/>
            <w:r w:rsidRPr="00B00FDA">
              <w:rPr>
                <w:rStyle w:val="hljs-string"/>
                <w:rFonts w:asciiTheme="minorHAnsi" w:hAnsiTheme="minorHAnsi"/>
              </w:rPr>
              <w:t>INTERNAL:PLAINTEXT</w:t>
            </w:r>
            <w:proofErr w:type="gramEnd"/>
            <w:r w:rsidRPr="00B00FDA">
              <w:rPr>
                <w:rStyle w:val="hljs-string"/>
                <w:rFonts w:asciiTheme="minorHAnsi" w:hAnsiTheme="minorHAnsi"/>
              </w:rPr>
              <w:t>,LISTENER_EXTERNAL:PLAINTEXT</w:t>
            </w:r>
          </w:p>
          <w:p w:rsidRPr="00B00FDA" w:rsidR="00FE46CD" w:rsidP="0054414C" w:rsidRDefault="00FE46CD" w14:paraId="498CA582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KAFKA_INTER_BROKER_LISTENER_NAME: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r w:rsidRPr="00B00FDA">
              <w:rPr>
                <w:rStyle w:val="hljs-string"/>
                <w:rFonts w:asciiTheme="minorHAnsi" w:hAnsiTheme="minorHAnsi"/>
              </w:rPr>
              <w:t>LISTENER_INTERNAL</w:t>
            </w:r>
          </w:p>
          <w:p w:rsidRPr="00B00FDA" w:rsidR="00FE46CD" w:rsidP="0054414C" w:rsidRDefault="00FE46CD" w14:paraId="33B638A8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KAFKA_OFFSETS_TOPIC_REPLICATION_FACTOR: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r w:rsidRPr="00B00FDA">
              <w:rPr>
                <w:rStyle w:val="hljs-number"/>
                <w:rFonts w:asciiTheme="minorHAnsi" w:hAnsiTheme="minorHAnsi" w:eastAsiaTheme="majorEastAsia"/>
              </w:rPr>
              <w:t>1</w:t>
            </w:r>
          </w:p>
          <w:p w:rsidRPr="00B00FDA" w:rsidR="00FE46CD" w:rsidP="0054414C" w:rsidRDefault="00FE46CD" w14:paraId="70A842FF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KAFKA_TRANSACTION_STATE_LOG_REPLICATION_FACTOR: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r w:rsidRPr="00B00FDA">
              <w:rPr>
                <w:rStyle w:val="hljs-number"/>
                <w:rFonts w:asciiTheme="minorHAnsi" w:hAnsiTheme="minorHAnsi" w:eastAsiaTheme="majorEastAsia"/>
              </w:rPr>
              <w:t>1</w:t>
            </w:r>
          </w:p>
          <w:p w:rsidRPr="00B00FDA" w:rsidR="00FE46CD" w:rsidP="0054414C" w:rsidRDefault="00FE46CD" w14:paraId="021F12CC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KAFKA_TRANSACTION_STATE_LOG_MIN_ISR: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r w:rsidRPr="00B00FDA">
              <w:rPr>
                <w:rStyle w:val="hljs-number"/>
                <w:rFonts w:asciiTheme="minorHAnsi" w:hAnsiTheme="minorHAnsi" w:eastAsiaTheme="majorEastAsia"/>
              </w:rPr>
              <w:t>1</w:t>
            </w:r>
          </w:p>
          <w:p w:rsidRPr="00B00FDA" w:rsidR="00FE46CD" w:rsidP="0054414C" w:rsidRDefault="00FE46CD" w14:paraId="7D20CDC9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</w:p>
          <w:p w:rsidRPr="00B00FDA" w:rsidR="00FE46CD" w:rsidP="0054414C" w:rsidRDefault="00FE46CD" w14:paraId="6E838245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my-python-producer:</w:t>
            </w:r>
          </w:p>
          <w:p w:rsidRPr="00B00FDA" w:rsidR="00FE46CD" w:rsidP="0054414C" w:rsidRDefault="00FE46CD" w14:paraId="46297159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image: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r w:rsidRPr="00B00FDA">
              <w:rPr>
                <w:rStyle w:val="hljs-string"/>
                <w:rFonts w:asciiTheme="minorHAnsi" w:hAnsiTheme="minorHAnsi"/>
              </w:rPr>
              <w:t>mpradeep954/fetch-de-data-gen</w:t>
            </w:r>
          </w:p>
          <w:p w:rsidRPr="00B00FDA" w:rsidR="00FE46CD" w:rsidP="0054414C" w:rsidRDefault="00FE46CD" w14:paraId="3EEE4CE8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</w:t>
            </w:r>
            <w:proofErr w:type="spellStart"/>
            <w:r w:rsidRPr="00B00FDA">
              <w:rPr>
                <w:rStyle w:val="hljs-attr"/>
                <w:rFonts w:asciiTheme="minorHAnsi" w:hAnsiTheme="minorHAnsi" w:eastAsiaTheme="majorEastAsia"/>
              </w:rPr>
              <w:t>depends_on</w:t>
            </w:r>
            <w:proofErr w:type="spellEnd"/>
            <w:r w:rsidRPr="00B00FDA">
              <w:rPr>
                <w:rStyle w:val="hljs-attr"/>
                <w:rFonts w:asciiTheme="minorHAnsi" w:hAnsiTheme="minorHAnsi" w:eastAsiaTheme="majorEastAsia"/>
              </w:rPr>
              <w:t>:</w:t>
            </w:r>
          </w:p>
          <w:p w:rsidRPr="00B00FDA" w:rsidR="00FE46CD" w:rsidP="0054414C" w:rsidRDefault="00FE46CD" w14:paraId="5709377F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  </w:t>
            </w:r>
            <w:r w:rsidRPr="00B00FDA">
              <w:rPr>
                <w:rStyle w:val="hljs-bullet"/>
                <w:rFonts w:asciiTheme="minorHAnsi" w:hAnsiTheme="minorHAnsi"/>
              </w:rPr>
              <w:t>-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proofErr w:type="spellStart"/>
            <w:r w:rsidRPr="00B00FDA">
              <w:rPr>
                <w:rStyle w:val="hljs-string"/>
                <w:rFonts w:asciiTheme="minorHAnsi" w:hAnsiTheme="minorHAnsi"/>
              </w:rPr>
              <w:t>kafka</w:t>
            </w:r>
            <w:proofErr w:type="spellEnd"/>
          </w:p>
          <w:p w:rsidRPr="00B00FDA" w:rsidR="00FE46CD" w:rsidP="0054414C" w:rsidRDefault="00FE46CD" w14:paraId="17A2ED76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restart: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r w:rsidRPr="00B00FDA">
              <w:rPr>
                <w:rStyle w:val="hljs-string"/>
                <w:rFonts w:asciiTheme="minorHAnsi" w:hAnsiTheme="minorHAnsi"/>
              </w:rPr>
              <w:t>on-failure:10</w:t>
            </w:r>
          </w:p>
          <w:p w:rsidRPr="00B00FDA" w:rsidR="00FE46CD" w:rsidP="0054414C" w:rsidRDefault="00FE46CD" w14:paraId="607C980A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ports:</w:t>
            </w:r>
          </w:p>
          <w:p w:rsidRPr="00B00FDA" w:rsidR="00FE46CD" w:rsidP="0054414C" w:rsidRDefault="00FE46CD" w14:paraId="26E19F1C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  </w:t>
            </w:r>
            <w:r w:rsidRPr="00B00FDA">
              <w:rPr>
                <w:rStyle w:val="hljs-bullet"/>
                <w:rFonts w:asciiTheme="minorHAnsi" w:hAnsiTheme="minorHAnsi"/>
              </w:rPr>
              <w:t>-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r w:rsidRPr="00B00FDA">
              <w:rPr>
                <w:rStyle w:val="hljs-number"/>
                <w:rFonts w:asciiTheme="minorHAnsi" w:hAnsiTheme="minorHAnsi" w:eastAsiaTheme="majorEastAsia"/>
              </w:rPr>
              <w:t>9093</w:t>
            </w:r>
            <w:r w:rsidRPr="00B00FDA">
              <w:rPr>
                <w:rStyle w:val="hljs-string"/>
                <w:rFonts w:asciiTheme="minorHAnsi" w:hAnsiTheme="minorHAnsi"/>
              </w:rPr>
              <w:t>:9093</w:t>
            </w:r>
          </w:p>
          <w:p w:rsidRPr="00B00FDA" w:rsidR="00FE46CD" w:rsidP="0054414C" w:rsidRDefault="00FE46CD" w14:paraId="38A1C918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environment:</w:t>
            </w:r>
          </w:p>
          <w:p w:rsidRPr="00B00FDA" w:rsidR="00FE46CD" w:rsidP="0054414C" w:rsidRDefault="00FE46CD" w14:paraId="31AC61FB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BOOTSTRAP_SERVERS: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r w:rsidRPr="00B00FDA">
              <w:rPr>
                <w:rStyle w:val="hljs-string"/>
                <w:rFonts w:asciiTheme="minorHAnsi" w:hAnsiTheme="minorHAnsi"/>
              </w:rPr>
              <w:t>kafka:9092</w:t>
            </w:r>
          </w:p>
          <w:p w:rsidRPr="00B00FDA" w:rsidR="00FE46CD" w:rsidP="0054414C" w:rsidRDefault="00FE46CD" w14:paraId="3D379FDE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KAFKA_TOPIC: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r w:rsidRPr="00B00FDA">
              <w:rPr>
                <w:rStyle w:val="hljs-string"/>
                <w:rFonts w:asciiTheme="minorHAnsi" w:hAnsiTheme="minorHAnsi"/>
              </w:rPr>
              <w:t>user-login</w:t>
            </w:r>
          </w:p>
          <w:p w:rsidRPr="00B00FDA" w:rsidR="00FE46CD" w:rsidP="0054414C" w:rsidRDefault="00FE46CD" w14:paraId="19FCDEA5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networks:</w:t>
            </w:r>
          </w:p>
          <w:p w:rsidRPr="00B00FDA" w:rsidR="00FE46CD" w:rsidP="0054414C" w:rsidRDefault="00FE46CD" w14:paraId="14F60F00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  </w:t>
            </w:r>
            <w:r w:rsidRPr="00B00FDA">
              <w:rPr>
                <w:rStyle w:val="hljs-bullet"/>
                <w:rFonts w:asciiTheme="minorHAnsi" w:hAnsiTheme="minorHAnsi"/>
              </w:rPr>
              <w:t>-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proofErr w:type="spellStart"/>
            <w:r w:rsidRPr="00B00FDA">
              <w:rPr>
                <w:rStyle w:val="hljs-string"/>
                <w:rFonts w:asciiTheme="minorHAnsi" w:hAnsiTheme="minorHAnsi"/>
              </w:rPr>
              <w:t>kafka</w:t>
            </w:r>
            <w:proofErr w:type="spellEnd"/>
            <w:r w:rsidRPr="00B00FDA">
              <w:rPr>
                <w:rStyle w:val="hljs-string"/>
                <w:rFonts w:asciiTheme="minorHAnsi" w:hAnsiTheme="minorHAnsi"/>
              </w:rPr>
              <w:t>-network</w:t>
            </w:r>
          </w:p>
          <w:p w:rsidRPr="00B00FDA" w:rsidR="00FE46CD" w:rsidP="0054414C" w:rsidRDefault="00FE46CD" w14:paraId="3EAA292C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</w:p>
          <w:p w:rsidRPr="00B00FDA" w:rsidR="00FE46CD" w:rsidP="0054414C" w:rsidRDefault="00FE46CD" w14:paraId="20FA6357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ljs-attr"/>
                <w:rFonts w:asciiTheme="minorHAnsi" w:hAnsiTheme="minorHAnsi" w:eastAsiaTheme="majorEastAsia"/>
              </w:rPr>
              <w:t>networks:</w:t>
            </w:r>
          </w:p>
          <w:p w:rsidRPr="00B00FDA" w:rsidR="00FE46CD" w:rsidP="0054414C" w:rsidRDefault="00FE46CD" w14:paraId="40C1B8BA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</w:t>
            </w:r>
            <w:proofErr w:type="spellStart"/>
            <w:r w:rsidRPr="00B00FDA">
              <w:rPr>
                <w:rStyle w:val="hljs-attr"/>
                <w:rFonts w:asciiTheme="minorHAnsi" w:hAnsiTheme="minorHAnsi" w:eastAsiaTheme="majorEastAsia"/>
              </w:rPr>
              <w:t>kafka</w:t>
            </w:r>
            <w:proofErr w:type="spellEnd"/>
            <w:r w:rsidRPr="00B00FDA">
              <w:rPr>
                <w:rStyle w:val="hljs-attr"/>
                <w:rFonts w:asciiTheme="minorHAnsi" w:hAnsiTheme="minorHAnsi" w:eastAsiaTheme="majorEastAsia"/>
              </w:rPr>
              <w:t>-network:</w:t>
            </w:r>
          </w:p>
          <w:p w:rsidRPr="00B00FDA" w:rsidR="00FE46CD" w:rsidP="0054414C" w:rsidRDefault="00FE46CD" w14:paraId="62D89348" w14:textId="77777777">
            <w:pPr>
              <w:pStyle w:val="HTMLPreformatted"/>
              <w:ind w:left="360"/>
              <w:rPr>
                <w:rStyle w:val="HTMLCode"/>
                <w:rFonts w:asciiTheme="minorHAnsi" w:hAnsiTheme="minorHAnsi" w:eastAsiaTheme="majorEastAsia"/>
              </w:rPr>
            </w:pP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   </w:t>
            </w:r>
            <w:r w:rsidRPr="00B00FDA">
              <w:rPr>
                <w:rStyle w:val="hljs-attr"/>
                <w:rFonts w:asciiTheme="minorHAnsi" w:hAnsiTheme="minorHAnsi" w:eastAsiaTheme="majorEastAsia"/>
              </w:rPr>
              <w:t>driver:</w:t>
            </w:r>
            <w:r w:rsidRPr="00B00FDA">
              <w:rPr>
                <w:rStyle w:val="HTMLCode"/>
                <w:rFonts w:asciiTheme="minorHAnsi" w:hAnsiTheme="minorHAnsi" w:eastAsiaTheme="majorEastAsia"/>
              </w:rPr>
              <w:t xml:space="preserve"> </w:t>
            </w:r>
            <w:r w:rsidRPr="00B00FDA">
              <w:rPr>
                <w:rStyle w:val="hljs-string"/>
                <w:rFonts w:asciiTheme="minorHAnsi" w:hAnsiTheme="minorHAnsi"/>
              </w:rPr>
              <w:t>bridge</w:t>
            </w:r>
          </w:p>
          <w:p w:rsidRPr="00B00FDA" w:rsidR="00FE46CD" w:rsidP="00FE46CD" w:rsidRDefault="00FE46CD" w14:paraId="16D8E760" w14:textId="77777777">
            <w:pPr>
              <w:pStyle w:val="NormalWeb"/>
              <w:ind w:left="720"/>
              <w:rPr>
                <w:rFonts w:asciiTheme="minorHAnsi" w:hAnsiTheme="minorHAnsi"/>
              </w:rPr>
            </w:pPr>
          </w:p>
        </w:tc>
      </w:tr>
    </w:tbl>
    <w:p w:rsidRPr="00B00FDA" w:rsidR="00FE46CD" w:rsidP="00FE46CD" w:rsidRDefault="00FE46CD" w14:paraId="30265319" w14:textId="77777777">
      <w:pPr>
        <w:pStyle w:val="NormalWeb"/>
        <w:rPr>
          <w:rFonts w:asciiTheme="minorHAnsi" w:hAnsiTheme="minorHAnsi"/>
        </w:rPr>
      </w:pPr>
    </w:p>
    <w:p w:rsidRPr="00B00FDA" w:rsidR="00E93689" w:rsidP="00E93689" w:rsidRDefault="00E93689" w14:paraId="0610B044" w14:textId="4946DB12">
      <w:r w:rsidRPr="00B00FDA">
        <w:lastRenderedPageBreak/>
        <w:t>4. Now start the Docker compose by running the following command in the terminal or command prompt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Pr="00B00FDA" w:rsidR="00E93689" w:rsidTr="00E93689" w14:paraId="2028D1C0" w14:textId="77777777">
        <w:tc>
          <w:tcPr>
            <w:tcW w:w="11016" w:type="dxa"/>
          </w:tcPr>
          <w:p w:rsidRPr="00B00FDA" w:rsidR="00E93689" w:rsidP="00E93689" w:rsidRDefault="00E93689" w14:paraId="29042C6B" w14:textId="5066E65E">
            <w:r w:rsidRPr="00B00FDA">
              <w:t>docker-compose up -d</w:t>
            </w:r>
          </w:p>
        </w:tc>
      </w:tr>
    </w:tbl>
    <w:p w:rsidRPr="00B00FDA" w:rsidR="00E93689" w:rsidP="00E93689" w:rsidRDefault="00E93689" w14:paraId="44F6EB7D" w14:textId="77777777"/>
    <w:p w:rsidRPr="00B00FDA" w:rsidR="00E93689" w:rsidP="00C07E32" w:rsidRDefault="00411327" w14:paraId="21844E1C" w14:textId="6FA05F2D">
      <w:r w:rsidRPr="00B00FDA">
        <w:t xml:space="preserve">5. Next we </w:t>
      </w:r>
      <w:proofErr w:type="gramStart"/>
      <w:r w:rsidRPr="00B00FDA">
        <w:t>have to</w:t>
      </w:r>
      <w:proofErr w:type="gramEnd"/>
      <w:r w:rsidRPr="00B00FDA">
        <w:t xml:space="preserve"> verify the setup </w:t>
      </w:r>
      <w:r w:rsidRPr="00B00FDA" w:rsidR="001165AB">
        <w:t>by</w:t>
      </w:r>
      <w:r w:rsidRPr="00B00FDA">
        <w:t xml:space="preserve"> checking if the containers are running or not. To do that we have to use the below command.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Pr="00B00FDA" w:rsidR="00411327" w:rsidTr="00411327" w14:paraId="15CCBF54" w14:textId="77777777">
        <w:tc>
          <w:tcPr>
            <w:tcW w:w="11016" w:type="dxa"/>
          </w:tcPr>
          <w:p w:rsidRPr="00B00FDA" w:rsidR="00411327" w:rsidP="00C07E32" w:rsidRDefault="00411327" w14:paraId="1D711203" w14:textId="31D37C96">
            <w:r w:rsidRPr="00B00FDA">
              <w:t xml:space="preserve">docker-compose </w:t>
            </w:r>
            <w:proofErr w:type="spellStart"/>
            <w:r w:rsidRPr="00B00FDA">
              <w:t>ps</w:t>
            </w:r>
            <w:proofErr w:type="spellEnd"/>
          </w:p>
        </w:tc>
      </w:tr>
    </w:tbl>
    <w:p w:rsidRPr="00B00FDA" w:rsidR="00411327" w:rsidP="00C07E32" w:rsidRDefault="00411327" w14:paraId="3370996B" w14:textId="77777777"/>
    <w:p w:rsidRPr="00B00FDA" w:rsidR="00411327" w:rsidP="00C07E32" w:rsidRDefault="00411327" w14:paraId="1F367112" w14:textId="50DBA847">
      <w:r w:rsidRPr="00B00FDA">
        <w:t xml:space="preserve">6. After executing the above command in the project </w:t>
      </w:r>
      <w:proofErr w:type="gramStart"/>
      <w:r w:rsidRPr="00B00FDA">
        <w:t>terminal</w:t>
      </w:r>
      <w:proofErr w:type="gramEnd"/>
      <w:r w:rsidRPr="00B00FDA">
        <w:t xml:space="preserve"> we have to see the following entries “</w:t>
      </w:r>
      <w:r w:rsidRPr="00B00FDA">
        <w:t>zookeeper</w:t>
      </w:r>
      <w:r w:rsidRPr="00B00FDA">
        <w:t>”</w:t>
      </w:r>
      <w:r w:rsidRPr="00B00FDA">
        <w:t xml:space="preserve">, </w:t>
      </w:r>
      <w:r w:rsidRPr="00B00FDA">
        <w:t>“</w:t>
      </w:r>
      <w:r w:rsidRPr="00B00FDA" w:rsidR="001165AB">
        <w:t>Kafka</w:t>
      </w:r>
      <w:r w:rsidRPr="00B00FDA">
        <w:t>”</w:t>
      </w:r>
      <w:r w:rsidRPr="00B00FDA">
        <w:t xml:space="preserve">, and </w:t>
      </w:r>
      <w:r w:rsidRPr="00B00FDA">
        <w:t>“</w:t>
      </w:r>
      <w:r w:rsidRPr="00B00FDA">
        <w:t>my-python-producer</w:t>
      </w:r>
      <w:r w:rsidRPr="00B00FDA">
        <w:t>”</w:t>
      </w:r>
    </w:p>
    <w:p w:rsidRPr="00B00FDA" w:rsidR="00411327" w:rsidP="00C07E32" w:rsidRDefault="00411327" w14:paraId="0A3C5459" w14:textId="3FB0A84C">
      <w:r w:rsidRPr="00B00FDA">
        <w:t xml:space="preserve">7. Next step </w:t>
      </w:r>
      <w:r w:rsidRPr="00B00FDA" w:rsidR="001165AB">
        <w:t>is</w:t>
      </w:r>
      <w:r w:rsidRPr="00B00FDA">
        <w:t xml:space="preserve"> to create a Kafka </w:t>
      </w:r>
      <w:proofErr w:type="gramStart"/>
      <w:r w:rsidRPr="00B00FDA">
        <w:t>Topic,</w:t>
      </w:r>
      <w:proofErr w:type="gramEnd"/>
      <w:r w:rsidRPr="00B00FDA">
        <w:t xml:space="preserve"> we have access to the Kafka container before we create a Kafka topic by using the below command we can achieve that.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Pr="00B00FDA" w:rsidR="00411327" w:rsidTr="00411327" w14:paraId="696EC722" w14:textId="77777777">
        <w:tc>
          <w:tcPr>
            <w:tcW w:w="11016" w:type="dxa"/>
          </w:tcPr>
          <w:p w:rsidRPr="00B00FDA" w:rsidR="00411327" w:rsidP="00C07E32" w:rsidRDefault="00411327" w14:paraId="1443004A" w14:textId="609572E7">
            <w:r w:rsidRPr="00B00FDA">
              <w:t>docker exec -it kafka-pipeline_kafka_1 /bin/bash</w:t>
            </w:r>
          </w:p>
        </w:tc>
      </w:tr>
    </w:tbl>
    <w:p w:rsidRPr="00B00FDA" w:rsidR="00411327" w:rsidP="00C07E32" w:rsidRDefault="00411327" w14:paraId="3AEDE9FF" w14:textId="77777777"/>
    <w:p w:rsidRPr="00B00FDA" w:rsidR="00411327" w:rsidP="00C07E32" w:rsidRDefault="00411327" w14:paraId="161D594A" w14:textId="433D6F96">
      <w:r w:rsidRPr="00B00FDA">
        <w:t xml:space="preserve">8. Now we are in the Kafka container we </w:t>
      </w:r>
      <w:proofErr w:type="gramStart"/>
      <w:r w:rsidRPr="00B00FDA">
        <w:t>have to</w:t>
      </w:r>
      <w:proofErr w:type="gramEnd"/>
      <w:r w:rsidRPr="00B00FDA">
        <w:t xml:space="preserve"> create a new topic with </w:t>
      </w:r>
      <w:proofErr w:type="gramStart"/>
      <w:r w:rsidRPr="00B00FDA">
        <w:t>name</w:t>
      </w:r>
      <w:proofErr w:type="gramEnd"/>
      <w:r w:rsidRPr="00B00FDA">
        <w:t xml:space="preserve"> “processed-user-login”. We will use the below command.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Pr="00B00FDA" w:rsidR="00411327" w:rsidTr="00411327" w14:paraId="6A9E093E" w14:textId="77777777">
        <w:tc>
          <w:tcPr>
            <w:tcW w:w="11016" w:type="dxa"/>
          </w:tcPr>
          <w:p w:rsidRPr="00B00FDA" w:rsidR="00411327" w:rsidP="00C07E32" w:rsidRDefault="00411327" w14:paraId="4AA9AEA7" w14:textId="441A8FCF">
            <w:proofErr w:type="spellStart"/>
            <w:r w:rsidRPr="00B00FDA">
              <w:t>kafka</w:t>
            </w:r>
            <w:proofErr w:type="spellEnd"/>
            <w:r w:rsidRPr="00B00FDA">
              <w:t>-topics --create --topic processed-user-login --bootstrap-server localhost:9092 --partitions 1 --replication-factor 1</w:t>
            </w:r>
          </w:p>
        </w:tc>
      </w:tr>
    </w:tbl>
    <w:p w:rsidRPr="00B00FDA" w:rsidR="00411327" w:rsidP="00C07E32" w:rsidRDefault="00411327" w14:paraId="2E5C651E" w14:textId="77777777"/>
    <w:p w:rsidRPr="00B00FDA" w:rsidR="00411327" w:rsidP="00C07E32" w:rsidRDefault="00411327" w14:paraId="35B74E2B" w14:textId="4814780F">
      <w:r w:rsidRPr="00B00FDA">
        <w:t xml:space="preserve">9. Now, we have created a new topic to store the processed data and next we have </w:t>
      </w:r>
      <w:proofErr w:type="gramStart"/>
      <w:r w:rsidRPr="00B00FDA">
        <w:t>list</w:t>
      </w:r>
      <w:proofErr w:type="gramEnd"/>
      <w:r w:rsidRPr="00B00FDA">
        <w:t xml:space="preserve"> all the containers that </w:t>
      </w:r>
      <w:r w:rsidRPr="00B00FDA" w:rsidR="001165AB">
        <w:t>existed</w:t>
      </w:r>
      <w:r w:rsidRPr="00B00FD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Pr="00B00FDA" w:rsidR="00411327" w:rsidTr="00411327" w14:paraId="4350BA6D" w14:textId="77777777">
        <w:tc>
          <w:tcPr>
            <w:tcW w:w="11016" w:type="dxa"/>
          </w:tcPr>
          <w:p w:rsidRPr="00B00FDA" w:rsidR="00411327" w:rsidP="00C07E32" w:rsidRDefault="001165AB" w14:paraId="5A066B56" w14:textId="6CABD641">
            <w:r w:rsidRPr="00B00FDA">
              <w:t>Kafka</w:t>
            </w:r>
            <w:r w:rsidRPr="00B00FDA" w:rsidR="00411327">
              <w:t>-topics --list --bootstrap-server localhost:9092</w:t>
            </w:r>
          </w:p>
        </w:tc>
      </w:tr>
    </w:tbl>
    <w:p w:rsidRPr="00B00FDA" w:rsidR="00411327" w:rsidP="00C07E32" w:rsidRDefault="00411327" w14:paraId="39068932" w14:textId="77777777"/>
    <w:p w:rsidRPr="00B00FDA" w:rsidR="00411327" w:rsidP="00C07E32" w:rsidRDefault="00411327" w14:paraId="08881CB4" w14:textId="13CE15D3">
      <w:r w:rsidRPr="00B00FDA">
        <w:t xml:space="preserve">10.Until now we have setup the docker and Kafka in the project environment, now we </w:t>
      </w:r>
      <w:proofErr w:type="gramStart"/>
      <w:r w:rsidRPr="00B00FDA">
        <w:t>have to</w:t>
      </w:r>
      <w:proofErr w:type="gramEnd"/>
      <w:r w:rsidRPr="00B00FDA">
        <w:t xml:space="preserve"> build Python scripts for Produce and Consumer. Here, </w:t>
      </w:r>
      <w:proofErr w:type="gramStart"/>
      <w:r w:rsidRPr="00B00FDA">
        <w:t>producer</w:t>
      </w:r>
      <w:proofErr w:type="gramEnd"/>
      <w:r w:rsidRPr="00B00FDA">
        <w:t xml:space="preserve"> will generate random</w:t>
      </w:r>
      <w:r w:rsidRPr="00B00FDA" w:rsidR="006240E9">
        <w:t xml:space="preserve"> data with the parameters that are given by </w:t>
      </w:r>
      <w:proofErr w:type="gramStart"/>
      <w:r w:rsidRPr="00B00FDA" w:rsidR="006240E9">
        <w:t>us</w:t>
      </w:r>
      <w:proofErr w:type="gramEnd"/>
      <w:r w:rsidRPr="00B00FDA" w:rsidR="006240E9">
        <w:t xml:space="preserve"> and consumer has to receive the same data and process that data and has to be stored in the new container that we have created earlier.</w:t>
      </w:r>
    </w:p>
    <w:p w:rsidRPr="00B00FDA" w:rsidR="006240E9" w:rsidP="00C07E32" w:rsidRDefault="006240E9" w14:paraId="6AEF12EF" w14:textId="73006983">
      <w:r w:rsidRPr="00B00FDA">
        <w:t>11. First create a directory for python scripts,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Pr="00B00FDA" w:rsidR="006240E9" w:rsidTr="006240E9" w14:paraId="6FF7C076" w14:textId="77777777">
        <w:tc>
          <w:tcPr>
            <w:tcW w:w="11016" w:type="dxa"/>
          </w:tcPr>
          <w:p w:rsidRPr="00B00FDA" w:rsidR="006240E9" w:rsidP="006240E9" w:rsidRDefault="006240E9" w14:paraId="6D8C06B2" w14:textId="17477B85">
            <w:proofErr w:type="spellStart"/>
            <w:r w:rsidRPr="00B00FDA">
              <w:t>mkdir</w:t>
            </w:r>
            <w:proofErr w:type="spellEnd"/>
            <w:r w:rsidRPr="00B00FDA">
              <w:t xml:space="preserve"> </w:t>
            </w:r>
            <w:proofErr w:type="spellStart"/>
            <w:r w:rsidR="00B00FDA">
              <w:t>kafka</w:t>
            </w:r>
            <w:r w:rsidR="001165AB">
              <w:t>_</w:t>
            </w:r>
            <w:r w:rsidR="00B00FDA">
              <w:t>pipline</w:t>
            </w:r>
            <w:proofErr w:type="spellEnd"/>
          </w:p>
          <w:p w:rsidRPr="00B00FDA" w:rsidR="006240E9" w:rsidP="006240E9" w:rsidRDefault="006240E9" w14:paraId="2D173FCF" w14:textId="2C5A5331">
            <w:r w:rsidRPr="00B00FDA">
              <w:t xml:space="preserve">cd </w:t>
            </w:r>
            <w:proofErr w:type="spellStart"/>
            <w:r w:rsidR="00B00FDA">
              <w:t>kafka</w:t>
            </w:r>
            <w:r w:rsidR="001165AB">
              <w:t>_</w:t>
            </w:r>
            <w:r w:rsidR="00B00FDA">
              <w:t>pipline</w:t>
            </w:r>
            <w:proofErr w:type="spellEnd"/>
          </w:p>
        </w:tc>
      </w:tr>
    </w:tbl>
    <w:p w:rsidRPr="00B00FDA" w:rsidR="006240E9" w:rsidP="00C07E32" w:rsidRDefault="006240E9" w14:paraId="3E19679D" w14:textId="77777777"/>
    <w:p w:rsidRPr="00B00FDA" w:rsidR="006240E9" w:rsidP="00C07E32" w:rsidRDefault="006240E9" w14:paraId="64457081" w14:textId="715CDEEC">
      <w:r w:rsidRPr="00B00FDA">
        <w:t>12. Let’s create a “producer.py” script to produce messages to the “user-login” 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Pr="00B00FDA" w:rsidR="006240E9" w:rsidTr="006240E9" w14:paraId="4D07DB33" w14:textId="77777777">
        <w:tc>
          <w:tcPr>
            <w:tcW w:w="11016" w:type="dxa"/>
          </w:tcPr>
          <w:p w:rsidRPr="00B00FDA" w:rsidR="006240E9" w:rsidP="006240E9" w:rsidRDefault="006240E9" w14:paraId="4A7C32AA" w14:textId="5DE8A762">
            <w:r w:rsidRPr="00B00FDA">
              <w:t>#producer script</w:t>
            </w:r>
          </w:p>
          <w:p w:rsidRPr="00B00FDA" w:rsidR="006240E9" w:rsidP="006240E9" w:rsidRDefault="006240E9" w14:paraId="4C95A9D0" w14:textId="2875CE68">
            <w:r w:rsidRPr="00B00FDA">
              <w:t xml:space="preserve">from </w:t>
            </w:r>
            <w:proofErr w:type="spellStart"/>
            <w:r w:rsidRPr="00B00FDA">
              <w:t>kafka</w:t>
            </w:r>
            <w:proofErr w:type="spellEnd"/>
            <w:r w:rsidRPr="00B00FDA">
              <w:t xml:space="preserve"> import </w:t>
            </w:r>
            <w:proofErr w:type="spellStart"/>
            <w:r w:rsidRPr="00B00FDA">
              <w:t>KafkaProducer</w:t>
            </w:r>
            <w:proofErr w:type="spellEnd"/>
          </w:p>
          <w:p w:rsidRPr="00B00FDA" w:rsidR="006240E9" w:rsidP="006240E9" w:rsidRDefault="006240E9" w14:paraId="24A07FFC" w14:textId="77777777">
            <w:r w:rsidRPr="00B00FDA">
              <w:t xml:space="preserve">import </w:t>
            </w:r>
            <w:proofErr w:type="spellStart"/>
            <w:r w:rsidRPr="00B00FDA">
              <w:t>json</w:t>
            </w:r>
            <w:proofErr w:type="spellEnd"/>
          </w:p>
          <w:p w:rsidRPr="00B00FDA" w:rsidR="006240E9" w:rsidP="006240E9" w:rsidRDefault="006240E9" w14:paraId="3C5A9DD8" w14:textId="77777777">
            <w:r w:rsidRPr="00B00FDA">
              <w:t>import time</w:t>
            </w:r>
          </w:p>
          <w:p w:rsidRPr="00B00FDA" w:rsidR="006240E9" w:rsidP="006240E9" w:rsidRDefault="006240E9" w14:paraId="7B664341" w14:textId="77777777">
            <w:r w:rsidRPr="00B00FDA">
              <w:t>import random</w:t>
            </w:r>
          </w:p>
          <w:p w:rsidRPr="00B00FDA" w:rsidR="006240E9" w:rsidP="006240E9" w:rsidRDefault="006240E9" w14:paraId="1D2F0203" w14:textId="77777777">
            <w:r w:rsidRPr="00B00FDA">
              <w:t xml:space="preserve">import </w:t>
            </w:r>
            <w:proofErr w:type="spellStart"/>
            <w:r w:rsidRPr="00B00FDA">
              <w:t>uuid</w:t>
            </w:r>
            <w:proofErr w:type="spellEnd"/>
          </w:p>
          <w:p w:rsidRPr="00B00FDA" w:rsidR="006240E9" w:rsidP="006240E9" w:rsidRDefault="006240E9" w14:paraId="2F6CE80F" w14:textId="77777777"/>
          <w:p w:rsidRPr="00B00FDA" w:rsidR="006240E9" w:rsidP="006240E9" w:rsidRDefault="006240E9" w14:paraId="000F5F6B" w14:textId="77777777">
            <w:r w:rsidRPr="00B00FDA">
              <w:lastRenderedPageBreak/>
              <w:t># Kafka Producer Configuration</w:t>
            </w:r>
          </w:p>
          <w:p w:rsidRPr="00B00FDA" w:rsidR="006240E9" w:rsidP="006240E9" w:rsidRDefault="006240E9" w14:paraId="68CC48C9" w14:textId="77777777">
            <w:r w:rsidRPr="00B00FDA">
              <w:t xml:space="preserve">producer = </w:t>
            </w:r>
            <w:proofErr w:type="spellStart"/>
            <w:proofErr w:type="gramStart"/>
            <w:r w:rsidRPr="00B00FDA">
              <w:t>KafkaProducer</w:t>
            </w:r>
            <w:proofErr w:type="spellEnd"/>
            <w:r w:rsidRPr="00B00FDA">
              <w:t>(</w:t>
            </w:r>
            <w:proofErr w:type="gramEnd"/>
          </w:p>
          <w:p w:rsidRPr="00B00FDA" w:rsidR="006240E9" w:rsidP="006240E9" w:rsidRDefault="006240E9" w14:paraId="00113AB7" w14:textId="77777777">
            <w:r w:rsidRPr="00B00FDA">
              <w:t xml:space="preserve">    </w:t>
            </w:r>
            <w:proofErr w:type="spellStart"/>
            <w:r w:rsidRPr="00B00FDA">
              <w:t>bootstrap_servers</w:t>
            </w:r>
            <w:proofErr w:type="spellEnd"/>
            <w:r w:rsidRPr="00B00FDA">
              <w:t>='localhost:29092',</w:t>
            </w:r>
          </w:p>
          <w:p w:rsidRPr="00B00FDA" w:rsidR="006240E9" w:rsidP="006240E9" w:rsidRDefault="006240E9" w14:paraId="30062A9D" w14:textId="77777777">
            <w:r w:rsidRPr="00B00FDA">
              <w:t xml:space="preserve">    </w:t>
            </w:r>
            <w:proofErr w:type="spellStart"/>
            <w:r w:rsidRPr="00B00FDA">
              <w:t>value_serializer</w:t>
            </w:r>
            <w:proofErr w:type="spellEnd"/>
            <w:r w:rsidRPr="00B00FDA">
              <w:t xml:space="preserve">=lambda x: </w:t>
            </w:r>
            <w:proofErr w:type="spellStart"/>
            <w:proofErr w:type="gramStart"/>
            <w:r w:rsidRPr="00B00FDA">
              <w:t>json.dumps</w:t>
            </w:r>
            <w:proofErr w:type="spellEnd"/>
            <w:proofErr w:type="gramEnd"/>
            <w:r w:rsidRPr="00B00FDA">
              <w:t>(x).encode('utf-8')</w:t>
            </w:r>
          </w:p>
          <w:p w:rsidRPr="00B00FDA" w:rsidR="006240E9" w:rsidP="006240E9" w:rsidRDefault="006240E9" w14:paraId="779DA259" w14:textId="77777777">
            <w:r w:rsidRPr="00B00FDA">
              <w:t>)</w:t>
            </w:r>
          </w:p>
          <w:p w:rsidRPr="00B00FDA" w:rsidR="006240E9" w:rsidP="006240E9" w:rsidRDefault="006240E9" w14:paraId="756A2B96" w14:textId="77777777"/>
          <w:p w:rsidRPr="00B00FDA" w:rsidR="006240E9" w:rsidP="006240E9" w:rsidRDefault="006240E9" w14:paraId="0517120E" w14:textId="77777777">
            <w:r w:rsidRPr="00B00FDA">
              <w:t># Function to send data</w:t>
            </w:r>
          </w:p>
          <w:p w:rsidRPr="00B00FDA" w:rsidR="006240E9" w:rsidP="006240E9" w:rsidRDefault="006240E9" w14:paraId="611C609A" w14:textId="77777777">
            <w:r w:rsidRPr="00B00FDA">
              <w:t xml:space="preserve">def </w:t>
            </w:r>
            <w:proofErr w:type="spellStart"/>
            <w:r w:rsidRPr="00B00FDA">
              <w:t>send_</w:t>
            </w:r>
            <w:proofErr w:type="gramStart"/>
            <w:r w:rsidRPr="00B00FDA">
              <w:t>data</w:t>
            </w:r>
            <w:proofErr w:type="spellEnd"/>
            <w:r w:rsidRPr="00B00FDA">
              <w:t>(</w:t>
            </w:r>
            <w:proofErr w:type="gramEnd"/>
            <w:r w:rsidRPr="00B00FDA">
              <w:t>topic, data):</w:t>
            </w:r>
          </w:p>
          <w:p w:rsidRPr="00B00FDA" w:rsidR="006240E9" w:rsidP="006240E9" w:rsidRDefault="006240E9" w14:paraId="18B2D2A8" w14:textId="77777777">
            <w:r w:rsidRPr="00B00FDA">
              <w:t xml:space="preserve">    </w:t>
            </w:r>
            <w:proofErr w:type="spellStart"/>
            <w:proofErr w:type="gramStart"/>
            <w:r w:rsidRPr="00B00FDA">
              <w:t>producer.send</w:t>
            </w:r>
            <w:proofErr w:type="spellEnd"/>
            <w:proofErr w:type="gramEnd"/>
            <w:r w:rsidRPr="00B00FDA">
              <w:t>(topic, value=data)</w:t>
            </w:r>
          </w:p>
          <w:p w:rsidRPr="00B00FDA" w:rsidR="006240E9" w:rsidP="006240E9" w:rsidRDefault="006240E9" w14:paraId="1F48414A" w14:textId="77777777">
            <w:r w:rsidRPr="00B00FDA">
              <w:t xml:space="preserve">    </w:t>
            </w:r>
            <w:proofErr w:type="spellStart"/>
            <w:proofErr w:type="gramStart"/>
            <w:r w:rsidRPr="00B00FDA">
              <w:t>producer.flush</w:t>
            </w:r>
            <w:proofErr w:type="spellEnd"/>
            <w:proofErr w:type="gramEnd"/>
            <w:r w:rsidRPr="00B00FDA">
              <w:t>()  # Ensure all messages are sent</w:t>
            </w:r>
          </w:p>
          <w:p w:rsidRPr="00B00FDA" w:rsidR="006240E9" w:rsidP="006240E9" w:rsidRDefault="006240E9" w14:paraId="31FD6796" w14:textId="77777777">
            <w:r w:rsidRPr="00B00FDA">
              <w:t xml:space="preserve">    </w:t>
            </w:r>
            <w:proofErr w:type="gramStart"/>
            <w:r w:rsidRPr="00B00FDA">
              <w:t>print(</w:t>
            </w:r>
            <w:proofErr w:type="spellStart"/>
            <w:proofErr w:type="gramEnd"/>
            <w:r w:rsidRPr="00B00FDA">
              <w:t>f"Sent</w:t>
            </w:r>
            <w:proofErr w:type="spellEnd"/>
            <w:r w:rsidRPr="00B00FDA">
              <w:t xml:space="preserve"> data: {data}")</w:t>
            </w:r>
          </w:p>
          <w:p w:rsidRPr="00B00FDA" w:rsidR="006240E9" w:rsidP="006240E9" w:rsidRDefault="006240E9" w14:paraId="617BA5B4" w14:textId="77777777"/>
          <w:p w:rsidRPr="00B00FDA" w:rsidR="006240E9" w:rsidP="006240E9" w:rsidRDefault="006240E9" w14:paraId="5F90DDC7" w14:textId="77777777">
            <w:r w:rsidRPr="00B00FDA">
              <w:t>if __name__ == '__main__':</w:t>
            </w:r>
          </w:p>
          <w:p w:rsidRPr="00B00FDA" w:rsidR="006240E9" w:rsidP="006240E9" w:rsidRDefault="006240E9" w14:paraId="53991101" w14:textId="77777777">
            <w:r w:rsidRPr="00B00FDA">
              <w:t xml:space="preserve">    while True:</w:t>
            </w:r>
          </w:p>
          <w:p w:rsidRPr="00B00FDA" w:rsidR="006240E9" w:rsidP="006240E9" w:rsidRDefault="006240E9" w14:paraId="322E3AEA" w14:textId="13EF469A">
            <w:r w:rsidRPr="00B00FDA">
              <w:t xml:space="preserve">        # </w:t>
            </w:r>
            <w:r w:rsidR="001165AB">
              <w:t>sample</w:t>
            </w:r>
            <w:r w:rsidRPr="00B00FDA">
              <w:t xml:space="preserve"> data</w:t>
            </w:r>
          </w:p>
          <w:p w:rsidRPr="00B00FDA" w:rsidR="006240E9" w:rsidP="006240E9" w:rsidRDefault="006240E9" w14:paraId="3296FDE6" w14:textId="77777777">
            <w:r w:rsidRPr="00B00FDA">
              <w:t xml:space="preserve">        data = {</w:t>
            </w:r>
          </w:p>
          <w:p w:rsidRPr="00B00FDA" w:rsidR="006240E9" w:rsidP="006240E9" w:rsidRDefault="006240E9" w14:paraId="659720B1" w14:textId="77777777">
            <w:r w:rsidRPr="00B00FDA">
              <w:t xml:space="preserve">            '</w:t>
            </w:r>
            <w:proofErr w:type="spellStart"/>
            <w:r w:rsidRPr="00B00FDA">
              <w:t>user_id</w:t>
            </w:r>
            <w:proofErr w:type="spellEnd"/>
            <w:r w:rsidRPr="00B00FDA">
              <w:t>': str(</w:t>
            </w:r>
            <w:proofErr w:type="gramStart"/>
            <w:r w:rsidRPr="00B00FDA">
              <w:t>uuid.uuid</w:t>
            </w:r>
            <w:proofErr w:type="gramEnd"/>
            <w:r w:rsidRPr="00B00FDA">
              <w:t>4()),</w:t>
            </w:r>
          </w:p>
          <w:p w:rsidRPr="00B00FDA" w:rsidR="006240E9" w:rsidP="006240E9" w:rsidRDefault="006240E9" w14:paraId="71CE12B8" w14:textId="77777777">
            <w:r w:rsidRPr="00B00FDA">
              <w:t xml:space="preserve">            '</w:t>
            </w:r>
            <w:proofErr w:type="spellStart"/>
            <w:r w:rsidRPr="00B00FDA">
              <w:t>app_version</w:t>
            </w:r>
            <w:proofErr w:type="spellEnd"/>
            <w:r w:rsidRPr="00B00FDA">
              <w:t>': f'{</w:t>
            </w:r>
            <w:proofErr w:type="spellStart"/>
            <w:proofErr w:type="gramStart"/>
            <w:r w:rsidRPr="00B00FDA">
              <w:t>random.randint</w:t>
            </w:r>
            <w:proofErr w:type="spellEnd"/>
            <w:proofErr w:type="gramEnd"/>
            <w:r w:rsidRPr="00B00FDA">
              <w:t>(1, 3)}.{</w:t>
            </w:r>
            <w:proofErr w:type="spellStart"/>
            <w:r w:rsidRPr="00B00FDA">
              <w:t>random.randint</w:t>
            </w:r>
            <w:proofErr w:type="spellEnd"/>
            <w:r w:rsidRPr="00B00FDA">
              <w:t>(0, 9)}.{</w:t>
            </w:r>
            <w:proofErr w:type="spellStart"/>
            <w:r w:rsidRPr="00B00FDA">
              <w:t>random.randint</w:t>
            </w:r>
            <w:proofErr w:type="spellEnd"/>
            <w:r w:rsidRPr="00B00FDA">
              <w:t>(0, 9)}',</w:t>
            </w:r>
          </w:p>
          <w:p w:rsidRPr="00B00FDA" w:rsidR="006240E9" w:rsidP="006240E9" w:rsidRDefault="006240E9" w14:paraId="09B116AE" w14:textId="77777777">
            <w:r w:rsidRPr="00B00FDA">
              <w:t xml:space="preserve">            '</w:t>
            </w:r>
            <w:proofErr w:type="spellStart"/>
            <w:r w:rsidRPr="00B00FDA">
              <w:t>device_type</w:t>
            </w:r>
            <w:proofErr w:type="spellEnd"/>
            <w:r w:rsidRPr="00B00FDA">
              <w:t xml:space="preserve">': </w:t>
            </w:r>
            <w:proofErr w:type="spellStart"/>
            <w:proofErr w:type="gramStart"/>
            <w:r w:rsidRPr="00B00FDA">
              <w:t>random.choice</w:t>
            </w:r>
            <w:proofErr w:type="spellEnd"/>
            <w:proofErr w:type="gramEnd"/>
            <w:r w:rsidRPr="00B00FDA">
              <w:t>(['android', '</w:t>
            </w:r>
            <w:proofErr w:type="spellStart"/>
            <w:r w:rsidRPr="00B00FDA">
              <w:t>ios</w:t>
            </w:r>
            <w:proofErr w:type="spellEnd"/>
            <w:r w:rsidRPr="00B00FDA">
              <w:t>']),</w:t>
            </w:r>
          </w:p>
          <w:p w:rsidRPr="00B00FDA" w:rsidR="006240E9" w:rsidP="006240E9" w:rsidRDefault="006240E9" w14:paraId="69BFD22C" w14:textId="77777777">
            <w:r w:rsidRPr="00B00FDA">
              <w:t xml:space="preserve">            '</w:t>
            </w:r>
            <w:proofErr w:type="spellStart"/>
            <w:r w:rsidRPr="00B00FDA">
              <w:t>ip</w:t>
            </w:r>
            <w:proofErr w:type="spellEnd"/>
            <w:r w:rsidRPr="00B00FDA">
              <w:t>': f'{</w:t>
            </w:r>
            <w:proofErr w:type="spellStart"/>
            <w:proofErr w:type="gramStart"/>
            <w:r w:rsidRPr="00B00FDA">
              <w:t>random.randint</w:t>
            </w:r>
            <w:proofErr w:type="spellEnd"/>
            <w:proofErr w:type="gramEnd"/>
            <w:r w:rsidRPr="00B00FDA">
              <w:t>(0, 255)}.{</w:t>
            </w:r>
            <w:proofErr w:type="spellStart"/>
            <w:r w:rsidRPr="00B00FDA">
              <w:t>random.randint</w:t>
            </w:r>
            <w:proofErr w:type="spellEnd"/>
            <w:r w:rsidRPr="00B00FDA">
              <w:t>(0, 255)}.{</w:t>
            </w:r>
            <w:proofErr w:type="spellStart"/>
            <w:r w:rsidRPr="00B00FDA">
              <w:t>random.randint</w:t>
            </w:r>
            <w:proofErr w:type="spellEnd"/>
            <w:r w:rsidRPr="00B00FDA">
              <w:t>(0, 255)}.{</w:t>
            </w:r>
            <w:proofErr w:type="spellStart"/>
            <w:r w:rsidRPr="00B00FDA">
              <w:t>random.randint</w:t>
            </w:r>
            <w:proofErr w:type="spellEnd"/>
            <w:r w:rsidRPr="00B00FDA">
              <w:t>(0, 255)}',</w:t>
            </w:r>
          </w:p>
          <w:p w:rsidRPr="00B00FDA" w:rsidR="006240E9" w:rsidP="006240E9" w:rsidRDefault="006240E9" w14:paraId="7EEECE54" w14:textId="77777777">
            <w:r w:rsidRPr="00B00FDA">
              <w:t xml:space="preserve">            'locale': </w:t>
            </w:r>
            <w:proofErr w:type="spellStart"/>
            <w:proofErr w:type="gramStart"/>
            <w:r w:rsidRPr="00B00FDA">
              <w:t>random.choice</w:t>
            </w:r>
            <w:proofErr w:type="spellEnd"/>
            <w:proofErr w:type="gramEnd"/>
            <w:r w:rsidRPr="00B00FDA">
              <w:t>(['RU', 'EN', 'ES', 'FR', 'DE']),</w:t>
            </w:r>
          </w:p>
          <w:p w:rsidRPr="00B00FDA" w:rsidR="006240E9" w:rsidP="006240E9" w:rsidRDefault="006240E9" w14:paraId="2A6E5F62" w14:textId="77777777">
            <w:r w:rsidRPr="00B00FDA">
              <w:t xml:space="preserve">            '</w:t>
            </w:r>
            <w:proofErr w:type="spellStart"/>
            <w:r w:rsidRPr="00B00FDA">
              <w:t>device_id</w:t>
            </w:r>
            <w:proofErr w:type="spellEnd"/>
            <w:r w:rsidRPr="00B00FDA">
              <w:t>': f'{</w:t>
            </w:r>
            <w:proofErr w:type="spellStart"/>
            <w:proofErr w:type="gramStart"/>
            <w:r w:rsidRPr="00B00FDA">
              <w:t>random.randint</w:t>
            </w:r>
            <w:proofErr w:type="spellEnd"/>
            <w:proofErr w:type="gramEnd"/>
            <w:r w:rsidRPr="00B00FDA">
              <w:t>(100, 999)}-{</w:t>
            </w:r>
            <w:proofErr w:type="spellStart"/>
            <w:r w:rsidRPr="00B00FDA">
              <w:t>random.randint</w:t>
            </w:r>
            <w:proofErr w:type="spellEnd"/>
            <w:r w:rsidRPr="00B00FDA">
              <w:t>(10, 99)}-{</w:t>
            </w:r>
            <w:proofErr w:type="spellStart"/>
            <w:r w:rsidRPr="00B00FDA">
              <w:t>random.randint</w:t>
            </w:r>
            <w:proofErr w:type="spellEnd"/>
            <w:r w:rsidRPr="00B00FDA">
              <w:t>(1000, 9999)}',</w:t>
            </w:r>
          </w:p>
          <w:p w:rsidRPr="00B00FDA" w:rsidR="006240E9" w:rsidP="006240E9" w:rsidRDefault="006240E9" w14:paraId="674DF79C" w14:textId="77777777">
            <w:r w:rsidRPr="00B00FDA">
              <w:t xml:space="preserve">            'timestamp': str(int(</w:t>
            </w:r>
            <w:proofErr w:type="spellStart"/>
            <w:proofErr w:type="gramStart"/>
            <w:r w:rsidRPr="00B00FDA">
              <w:t>time.time</w:t>
            </w:r>
            <w:proofErr w:type="spellEnd"/>
            <w:proofErr w:type="gramEnd"/>
            <w:r w:rsidRPr="00B00FDA">
              <w:t>())),</w:t>
            </w:r>
          </w:p>
          <w:p w:rsidRPr="00B00FDA" w:rsidR="006240E9" w:rsidP="006240E9" w:rsidRDefault="006240E9" w14:paraId="352100AD" w14:textId="77777777">
            <w:r w:rsidRPr="00B00FDA">
              <w:t xml:space="preserve">            '</w:t>
            </w:r>
            <w:proofErr w:type="spellStart"/>
            <w:r w:rsidRPr="00B00FDA">
              <w:t>session_duration</w:t>
            </w:r>
            <w:proofErr w:type="spellEnd"/>
            <w:r w:rsidRPr="00B00FDA">
              <w:t xml:space="preserve">': </w:t>
            </w:r>
            <w:proofErr w:type="spellStart"/>
            <w:proofErr w:type="gramStart"/>
            <w:r w:rsidRPr="00B00FDA">
              <w:t>random.randint</w:t>
            </w:r>
            <w:proofErr w:type="spellEnd"/>
            <w:proofErr w:type="gramEnd"/>
            <w:r w:rsidRPr="00B00FDA">
              <w:t>(60, 3600),  # in seconds</w:t>
            </w:r>
          </w:p>
          <w:p w:rsidRPr="00B00FDA" w:rsidR="006240E9" w:rsidP="006240E9" w:rsidRDefault="006240E9" w14:paraId="4E23C0FE" w14:textId="77777777">
            <w:r w:rsidRPr="00B00FDA">
              <w:t xml:space="preserve">            'location': </w:t>
            </w:r>
            <w:proofErr w:type="spellStart"/>
            <w:proofErr w:type="gramStart"/>
            <w:r w:rsidRPr="00B00FDA">
              <w:t>random.choice</w:t>
            </w:r>
            <w:proofErr w:type="spellEnd"/>
            <w:proofErr w:type="gramEnd"/>
            <w:r w:rsidRPr="00B00FDA">
              <w:t>(['Moscow', 'New York', 'London', 'Berlin', 'Tokyo']),</w:t>
            </w:r>
          </w:p>
          <w:p w:rsidRPr="00B00FDA" w:rsidR="006240E9" w:rsidP="006240E9" w:rsidRDefault="006240E9" w14:paraId="4CAFA970" w14:textId="77777777">
            <w:r w:rsidRPr="00B00FDA">
              <w:t xml:space="preserve">            '</w:t>
            </w:r>
            <w:proofErr w:type="spellStart"/>
            <w:r w:rsidRPr="00B00FDA">
              <w:t>network_type</w:t>
            </w:r>
            <w:proofErr w:type="spellEnd"/>
            <w:r w:rsidRPr="00B00FDA">
              <w:t xml:space="preserve">': </w:t>
            </w:r>
            <w:proofErr w:type="spellStart"/>
            <w:proofErr w:type="gramStart"/>
            <w:r w:rsidRPr="00B00FDA">
              <w:t>random.choice</w:t>
            </w:r>
            <w:proofErr w:type="spellEnd"/>
            <w:proofErr w:type="gramEnd"/>
            <w:r w:rsidRPr="00B00FDA">
              <w:t>(['</w:t>
            </w:r>
            <w:proofErr w:type="spellStart"/>
            <w:r w:rsidRPr="00B00FDA">
              <w:t>WiFi</w:t>
            </w:r>
            <w:proofErr w:type="spellEnd"/>
            <w:r w:rsidRPr="00B00FDA">
              <w:t>', '4G', '5G']),</w:t>
            </w:r>
          </w:p>
          <w:p w:rsidRPr="00B00FDA" w:rsidR="006240E9" w:rsidP="006240E9" w:rsidRDefault="006240E9" w14:paraId="0A040D60" w14:textId="77777777">
            <w:r w:rsidRPr="00B00FDA">
              <w:t xml:space="preserve">            '</w:t>
            </w:r>
            <w:proofErr w:type="spellStart"/>
            <w:r w:rsidRPr="00B00FDA">
              <w:t>app_activity</w:t>
            </w:r>
            <w:proofErr w:type="spellEnd"/>
            <w:r w:rsidRPr="00B00FDA">
              <w:t xml:space="preserve">': </w:t>
            </w:r>
            <w:proofErr w:type="spellStart"/>
            <w:proofErr w:type="gramStart"/>
            <w:r w:rsidRPr="00B00FDA">
              <w:t>random.choice</w:t>
            </w:r>
            <w:proofErr w:type="spellEnd"/>
            <w:proofErr w:type="gramEnd"/>
            <w:r w:rsidRPr="00B00FDA">
              <w:t>(['login', 'logout', 'purchase', 'browse', 'search']),</w:t>
            </w:r>
          </w:p>
          <w:p w:rsidRPr="00B00FDA" w:rsidR="006240E9" w:rsidP="006240E9" w:rsidRDefault="006240E9" w14:paraId="5881CDA0" w14:textId="77777777">
            <w:r w:rsidRPr="00B00FDA">
              <w:t xml:space="preserve">            '</w:t>
            </w:r>
            <w:proofErr w:type="spellStart"/>
            <w:r w:rsidRPr="00B00FDA">
              <w:t>battery_level</w:t>
            </w:r>
            <w:proofErr w:type="spellEnd"/>
            <w:r w:rsidRPr="00B00FDA">
              <w:t xml:space="preserve">': </w:t>
            </w:r>
            <w:proofErr w:type="spellStart"/>
            <w:proofErr w:type="gramStart"/>
            <w:r w:rsidRPr="00B00FDA">
              <w:t>random.randint</w:t>
            </w:r>
            <w:proofErr w:type="spellEnd"/>
            <w:proofErr w:type="gramEnd"/>
            <w:r w:rsidRPr="00B00FDA">
              <w:t>(1, 100),  # in percentage</w:t>
            </w:r>
          </w:p>
          <w:p w:rsidRPr="00B00FDA" w:rsidR="006240E9" w:rsidP="006240E9" w:rsidRDefault="006240E9" w14:paraId="06BA6458" w14:textId="77777777">
            <w:r w:rsidRPr="00B00FDA">
              <w:t xml:space="preserve">            '</w:t>
            </w:r>
            <w:proofErr w:type="spellStart"/>
            <w:r w:rsidRPr="00B00FDA">
              <w:t>screen_resolution</w:t>
            </w:r>
            <w:proofErr w:type="spellEnd"/>
            <w:r w:rsidRPr="00B00FDA">
              <w:t xml:space="preserve">': </w:t>
            </w:r>
            <w:proofErr w:type="spellStart"/>
            <w:proofErr w:type="gramStart"/>
            <w:r w:rsidRPr="00B00FDA">
              <w:t>random.choice</w:t>
            </w:r>
            <w:proofErr w:type="spellEnd"/>
            <w:proofErr w:type="gramEnd"/>
            <w:r w:rsidRPr="00B00FDA">
              <w:t>(['1080x1920', '720x1280', '1440x2560']),</w:t>
            </w:r>
          </w:p>
          <w:p w:rsidRPr="00B00FDA" w:rsidR="006240E9" w:rsidP="006240E9" w:rsidRDefault="006240E9" w14:paraId="37A8490E" w14:textId="77777777">
            <w:r w:rsidRPr="00B00FDA">
              <w:t xml:space="preserve">            '</w:t>
            </w:r>
            <w:proofErr w:type="spellStart"/>
            <w:r w:rsidRPr="00B00FDA">
              <w:t>os_version</w:t>
            </w:r>
            <w:proofErr w:type="spellEnd"/>
            <w:r w:rsidRPr="00B00FDA">
              <w:t xml:space="preserve">': </w:t>
            </w:r>
            <w:proofErr w:type="spellStart"/>
            <w:proofErr w:type="gramStart"/>
            <w:r w:rsidRPr="00B00FDA">
              <w:t>random.choice</w:t>
            </w:r>
            <w:proofErr w:type="spellEnd"/>
            <w:proofErr w:type="gramEnd"/>
            <w:r w:rsidRPr="00B00FDA">
              <w:t>(['Android 9', 'Android 10', 'iOS 13', 'iOS 14']),</w:t>
            </w:r>
          </w:p>
          <w:p w:rsidRPr="00B00FDA" w:rsidR="006240E9" w:rsidP="006240E9" w:rsidRDefault="006240E9" w14:paraId="4E0763B2" w14:textId="77777777">
            <w:r w:rsidRPr="00B00FDA">
              <w:t xml:space="preserve">            'carrier': </w:t>
            </w:r>
            <w:proofErr w:type="spellStart"/>
            <w:proofErr w:type="gramStart"/>
            <w:r w:rsidRPr="00B00FDA">
              <w:t>random.choice</w:t>
            </w:r>
            <w:proofErr w:type="spellEnd"/>
            <w:proofErr w:type="gramEnd"/>
            <w:r w:rsidRPr="00B00FDA">
              <w:t>(['AT&amp;T', 'Verizon', 'T-Mobile', 'Sprint']),</w:t>
            </w:r>
          </w:p>
          <w:p w:rsidRPr="00B00FDA" w:rsidR="006240E9" w:rsidP="006240E9" w:rsidRDefault="006240E9" w14:paraId="0C8873B1" w14:textId="77777777">
            <w:r w:rsidRPr="00B00FDA">
              <w:t xml:space="preserve">            '</w:t>
            </w:r>
            <w:proofErr w:type="spellStart"/>
            <w:r w:rsidRPr="00B00FDA">
              <w:t>app_usage_type</w:t>
            </w:r>
            <w:proofErr w:type="spellEnd"/>
            <w:r w:rsidRPr="00B00FDA">
              <w:t xml:space="preserve">': </w:t>
            </w:r>
            <w:proofErr w:type="spellStart"/>
            <w:proofErr w:type="gramStart"/>
            <w:r w:rsidRPr="00B00FDA">
              <w:t>random.choice</w:t>
            </w:r>
            <w:proofErr w:type="spellEnd"/>
            <w:proofErr w:type="gramEnd"/>
            <w:r w:rsidRPr="00B00FDA">
              <w:t>(['foreground', 'background'])</w:t>
            </w:r>
          </w:p>
          <w:p w:rsidRPr="00B00FDA" w:rsidR="006240E9" w:rsidP="006240E9" w:rsidRDefault="006240E9" w14:paraId="69CB0079" w14:textId="77777777">
            <w:r w:rsidRPr="00B00FDA">
              <w:t xml:space="preserve">        }</w:t>
            </w:r>
          </w:p>
          <w:p w:rsidRPr="00B00FDA" w:rsidR="006240E9" w:rsidP="006240E9" w:rsidRDefault="006240E9" w14:paraId="2BDE247C" w14:textId="77777777">
            <w:r w:rsidRPr="00B00FDA">
              <w:t xml:space="preserve">        </w:t>
            </w:r>
          </w:p>
          <w:p w:rsidRPr="00B00FDA" w:rsidR="006240E9" w:rsidP="006240E9" w:rsidRDefault="006240E9" w14:paraId="042A6C90" w14:textId="77777777">
            <w:r w:rsidRPr="00B00FDA">
              <w:t xml:space="preserve">        # Send data to 'user-login' topic</w:t>
            </w:r>
          </w:p>
          <w:p w:rsidRPr="00B00FDA" w:rsidR="006240E9" w:rsidP="006240E9" w:rsidRDefault="006240E9" w14:paraId="6A9376AC" w14:textId="77777777">
            <w:r w:rsidRPr="00B00FDA">
              <w:t xml:space="preserve">        </w:t>
            </w:r>
            <w:proofErr w:type="spellStart"/>
            <w:r w:rsidRPr="00B00FDA">
              <w:t>send_</w:t>
            </w:r>
            <w:proofErr w:type="gramStart"/>
            <w:r w:rsidRPr="00B00FDA">
              <w:t>data</w:t>
            </w:r>
            <w:proofErr w:type="spellEnd"/>
            <w:r w:rsidRPr="00B00FDA">
              <w:t>(</w:t>
            </w:r>
            <w:proofErr w:type="gramEnd"/>
            <w:r w:rsidRPr="00B00FDA">
              <w:t>'user-login', data)</w:t>
            </w:r>
          </w:p>
          <w:p w:rsidRPr="00B00FDA" w:rsidR="006240E9" w:rsidP="006240E9" w:rsidRDefault="006240E9" w14:paraId="363CA4B0" w14:textId="77777777">
            <w:r w:rsidRPr="00B00FDA">
              <w:t xml:space="preserve">        </w:t>
            </w:r>
          </w:p>
          <w:p w:rsidRPr="00B00FDA" w:rsidR="006240E9" w:rsidP="006240E9" w:rsidRDefault="006240E9" w14:paraId="4F86C59C" w14:textId="77777777">
            <w:r w:rsidRPr="00B00FDA">
              <w:t xml:space="preserve">        # Sleep for a while before sending the next message</w:t>
            </w:r>
          </w:p>
          <w:p w:rsidRPr="00B00FDA" w:rsidR="006240E9" w:rsidP="006240E9" w:rsidRDefault="006240E9" w14:paraId="7E819A42" w14:textId="0057CB11">
            <w:r w:rsidRPr="00B00FDA">
              <w:t xml:space="preserve">        </w:t>
            </w:r>
            <w:proofErr w:type="spellStart"/>
            <w:proofErr w:type="gramStart"/>
            <w:r w:rsidRPr="00B00FDA">
              <w:t>time.sleep</w:t>
            </w:r>
            <w:proofErr w:type="spellEnd"/>
            <w:proofErr w:type="gramEnd"/>
            <w:r w:rsidRPr="00B00FDA">
              <w:t>(5)  # Adjust the sleep time as needed</w:t>
            </w:r>
          </w:p>
        </w:tc>
      </w:tr>
    </w:tbl>
    <w:p w:rsidRPr="00B00FDA" w:rsidR="006240E9" w:rsidP="00C07E32" w:rsidRDefault="006240E9" w14:paraId="5B869559" w14:textId="77777777"/>
    <w:p w:rsidRPr="00B00FDA" w:rsidR="006240E9" w:rsidP="00C07E32" w:rsidRDefault="006240E9" w14:paraId="5923B20A" w14:textId="06EFAD47">
      <w:r w:rsidRPr="00B00FDA">
        <w:t xml:space="preserve">13. Now we have successfully created producer file now we have to create consumer file. This consumer file script is to consume messages from the “user-login” topic, process them and produce them to the “processed-user-login” </w:t>
      </w:r>
      <w:r w:rsidRPr="00B00FDA" w:rsidR="001165AB">
        <w:t>topic</w:t>
      </w:r>
      <w:r w:rsidRPr="00B00FD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Pr="00B00FDA" w:rsidR="006240E9" w:rsidTr="006240E9" w14:paraId="01FBA88D" w14:textId="77777777">
        <w:tc>
          <w:tcPr>
            <w:tcW w:w="11016" w:type="dxa"/>
          </w:tcPr>
          <w:p w:rsidRPr="00B00FDA" w:rsidR="006240E9" w:rsidP="006240E9" w:rsidRDefault="006240E9" w14:paraId="45972B0B" w14:textId="1893D28E">
            <w:r w:rsidRPr="00B00FDA">
              <w:t>#consumer script</w:t>
            </w:r>
          </w:p>
          <w:p w:rsidRPr="00B00FDA" w:rsidR="006240E9" w:rsidP="006240E9" w:rsidRDefault="006240E9" w14:paraId="07081D4F" w14:textId="02099B4B">
            <w:r w:rsidRPr="00B00FDA">
              <w:t xml:space="preserve">from </w:t>
            </w:r>
            <w:proofErr w:type="spellStart"/>
            <w:r w:rsidRPr="00B00FDA">
              <w:t>kafka</w:t>
            </w:r>
            <w:proofErr w:type="spellEnd"/>
            <w:r w:rsidRPr="00B00FDA">
              <w:t xml:space="preserve"> import </w:t>
            </w:r>
            <w:proofErr w:type="spellStart"/>
            <w:r w:rsidRPr="00B00FDA">
              <w:t>KafkaConsumer</w:t>
            </w:r>
            <w:proofErr w:type="spellEnd"/>
            <w:r w:rsidRPr="00B00FDA">
              <w:t xml:space="preserve">, </w:t>
            </w:r>
            <w:proofErr w:type="spellStart"/>
            <w:r w:rsidRPr="00B00FDA">
              <w:t>KafkaProducer</w:t>
            </w:r>
            <w:proofErr w:type="spellEnd"/>
          </w:p>
          <w:p w:rsidRPr="00B00FDA" w:rsidR="006240E9" w:rsidP="006240E9" w:rsidRDefault="006240E9" w14:paraId="5D590B4E" w14:textId="77777777">
            <w:r w:rsidRPr="00B00FDA">
              <w:t xml:space="preserve">import </w:t>
            </w:r>
            <w:proofErr w:type="spellStart"/>
            <w:r w:rsidRPr="00B00FDA">
              <w:t>json</w:t>
            </w:r>
            <w:proofErr w:type="spellEnd"/>
          </w:p>
          <w:p w:rsidRPr="00B00FDA" w:rsidR="006240E9" w:rsidP="006240E9" w:rsidRDefault="006240E9" w14:paraId="3C13A499" w14:textId="77777777">
            <w:r w:rsidRPr="00B00FDA">
              <w:t>import logging</w:t>
            </w:r>
          </w:p>
          <w:p w:rsidRPr="00B00FDA" w:rsidR="006240E9" w:rsidP="006240E9" w:rsidRDefault="006240E9" w14:paraId="589E65AF" w14:textId="77777777">
            <w:r w:rsidRPr="00B00FDA">
              <w:t>import time</w:t>
            </w:r>
          </w:p>
          <w:p w:rsidRPr="00B00FDA" w:rsidR="006240E9" w:rsidP="006240E9" w:rsidRDefault="006240E9" w14:paraId="4FAFDE30" w14:textId="77777777"/>
          <w:p w:rsidRPr="00B00FDA" w:rsidR="006240E9" w:rsidP="006240E9" w:rsidRDefault="006240E9" w14:paraId="28EBBBB1" w14:textId="77777777">
            <w:r w:rsidRPr="00B00FDA">
              <w:t># Set up logging</w:t>
            </w:r>
          </w:p>
          <w:p w:rsidRPr="00B00FDA" w:rsidR="006240E9" w:rsidP="006240E9" w:rsidRDefault="006240E9" w14:paraId="768C507C" w14:textId="77777777">
            <w:proofErr w:type="spellStart"/>
            <w:proofErr w:type="gramStart"/>
            <w:r w:rsidRPr="00B00FDA">
              <w:lastRenderedPageBreak/>
              <w:t>logging.basicConfig</w:t>
            </w:r>
            <w:proofErr w:type="spellEnd"/>
            <w:proofErr w:type="gramEnd"/>
            <w:r w:rsidRPr="00B00FDA">
              <w:t>(level=logging.INFO)</w:t>
            </w:r>
          </w:p>
          <w:p w:rsidRPr="00B00FDA" w:rsidR="006240E9" w:rsidP="006240E9" w:rsidRDefault="006240E9" w14:paraId="7FF8A76B" w14:textId="77777777">
            <w:r w:rsidRPr="00B00FDA">
              <w:t xml:space="preserve">logger = </w:t>
            </w:r>
            <w:proofErr w:type="spellStart"/>
            <w:proofErr w:type="gramStart"/>
            <w:r w:rsidRPr="00B00FDA">
              <w:t>logging.getLogger</w:t>
            </w:r>
            <w:proofErr w:type="spellEnd"/>
            <w:proofErr w:type="gramEnd"/>
            <w:r w:rsidRPr="00B00FDA">
              <w:t>(__name__)</w:t>
            </w:r>
          </w:p>
          <w:p w:rsidRPr="00B00FDA" w:rsidR="006240E9" w:rsidP="006240E9" w:rsidRDefault="006240E9" w14:paraId="013BB62D" w14:textId="77777777"/>
          <w:p w:rsidRPr="00B00FDA" w:rsidR="006240E9" w:rsidP="006240E9" w:rsidRDefault="006240E9" w14:paraId="6AC88B07" w14:textId="77777777">
            <w:r w:rsidRPr="00B00FDA">
              <w:t># Kafka Consumer Configuration</w:t>
            </w:r>
          </w:p>
          <w:p w:rsidRPr="00B00FDA" w:rsidR="006240E9" w:rsidP="006240E9" w:rsidRDefault="006240E9" w14:paraId="2A8A6B9B" w14:textId="77777777">
            <w:r w:rsidRPr="00B00FDA">
              <w:t xml:space="preserve">consumer = </w:t>
            </w:r>
            <w:proofErr w:type="spellStart"/>
            <w:proofErr w:type="gramStart"/>
            <w:r w:rsidRPr="00B00FDA">
              <w:t>KafkaConsumer</w:t>
            </w:r>
            <w:proofErr w:type="spellEnd"/>
            <w:r w:rsidRPr="00B00FDA">
              <w:t>(</w:t>
            </w:r>
            <w:proofErr w:type="gramEnd"/>
          </w:p>
          <w:p w:rsidRPr="00B00FDA" w:rsidR="006240E9" w:rsidP="006240E9" w:rsidRDefault="006240E9" w14:paraId="1B4ED315" w14:textId="77777777">
            <w:r w:rsidRPr="00B00FDA">
              <w:t xml:space="preserve">    '</w:t>
            </w:r>
            <w:proofErr w:type="gramStart"/>
            <w:r w:rsidRPr="00B00FDA">
              <w:t>user</w:t>
            </w:r>
            <w:proofErr w:type="gramEnd"/>
            <w:r w:rsidRPr="00B00FDA">
              <w:t>-login',</w:t>
            </w:r>
          </w:p>
          <w:p w:rsidRPr="00B00FDA" w:rsidR="006240E9" w:rsidP="006240E9" w:rsidRDefault="006240E9" w14:paraId="3A0481D4" w14:textId="77777777">
            <w:r w:rsidRPr="00B00FDA">
              <w:t xml:space="preserve">    </w:t>
            </w:r>
            <w:proofErr w:type="spellStart"/>
            <w:r w:rsidRPr="00B00FDA">
              <w:t>bootstrap_servers</w:t>
            </w:r>
            <w:proofErr w:type="spellEnd"/>
            <w:r w:rsidRPr="00B00FDA">
              <w:t>='localhost:29092',</w:t>
            </w:r>
          </w:p>
          <w:p w:rsidRPr="00B00FDA" w:rsidR="006240E9" w:rsidP="006240E9" w:rsidRDefault="006240E9" w14:paraId="59F57A81" w14:textId="77777777">
            <w:r w:rsidRPr="00B00FDA">
              <w:t xml:space="preserve">    </w:t>
            </w:r>
            <w:proofErr w:type="spellStart"/>
            <w:r w:rsidRPr="00B00FDA">
              <w:t>auto_offset_reset</w:t>
            </w:r>
            <w:proofErr w:type="spellEnd"/>
            <w:r w:rsidRPr="00B00FDA">
              <w:t>='earliest',</w:t>
            </w:r>
          </w:p>
          <w:p w:rsidRPr="00B00FDA" w:rsidR="006240E9" w:rsidP="006240E9" w:rsidRDefault="006240E9" w14:paraId="3969948F" w14:textId="77777777">
            <w:r w:rsidRPr="00B00FDA">
              <w:t xml:space="preserve">    </w:t>
            </w:r>
            <w:proofErr w:type="spellStart"/>
            <w:r w:rsidRPr="00B00FDA">
              <w:t>enable_auto_commit</w:t>
            </w:r>
            <w:proofErr w:type="spellEnd"/>
            <w:r w:rsidRPr="00B00FDA">
              <w:t>=True,</w:t>
            </w:r>
          </w:p>
          <w:p w:rsidRPr="00B00FDA" w:rsidR="006240E9" w:rsidP="006240E9" w:rsidRDefault="006240E9" w14:paraId="227508CB" w14:textId="77777777">
            <w:r w:rsidRPr="00B00FDA">
              <w:t xml:space="preserve">    </w:t>
            </w:r>
            <w:proofErr w:type="spellStart"/>
            <w:r w:rsidRPr="00B00FDA">
              <w:t>group_id</w:t>
            </w:r>
            <w:proofErr w:type="spellEnd"/>
            <w:r w:rsidRPr="00B00FDA">
              <w:t>='my-group',</w:t>
            </w:r>
          </w:p>
          <w:p w:rsidRPr="00B00FDA" w:rsidR="006240E9" w:rsidP="006240E9" w:rsidRDefault="006240E9" w14:paraId="7EDF1B39" w14:textId="77777777">
            <w:r w:rsidRPr="00B00FDA">
              <w:t xml:space="preserve">    </w:t>
            </w:r>
            <w:proofErr w:type="spellStart"/>
            <w:r w:rsidRPr="00B00FDA">
              <w:t>value_deserializer</w:t>
            </w:r>
            <w:proofErr w:type="spellEnd"/>
            <w:r w:rsidRPr="00B00FDA">
              <w:t xml:space="preserve">=lambda x: </w:t>
            </w:r>
            <w:proofErr w:type="spellStart"/>
            <w:proofErr w:type="gramStart"/>
            <w:r w:rsidRPr="00B00FDA">
              <w:t>json.loads</w:t>
            </w:r>
            <w:proofErr w:type="spellEnd"/>
            <w:proofErr w:type="gramEnd"/>
            <w:r w:rsidRPr="00B00FDA">
              <w:t>(</w:t>
            </w:r>
            <w:proofErr w:type="spellStart"/>
            <w:r w:rsidRPr="00B00FDA">
              <w:t>x.decode</w:t>
            </w:r>
            <w:proofErr w:type="spellEnd"/>
            <w:r w:rsidRPr="00B00FDA">
              <w:t>('utf-8'))</w:t>
            </w:r>
          </w:p>
          <w:p w:rsidRPr="00B00FDA" w:rsidR="006240E9" w:rsidP="006240E9" w:rsidRDefault="006240E9" w14:paraId="502464D9" w14:textId="77777777">
            <w:r w:rsidRPr="00B00FDA">
              <w:t>)</w:t>
            </w:r>
          </w:p>
          <w:p w:rsidRPr="00B00FDA" w:rsidR="006240E9" w:rsidP="006240E9" w:rsidRDefault="006240E9" w14:paraId="1F3DBE83" w14:textId="77777777"/>
          <w:p w:rsidRPr="00B00FDA" w:rsidR="006240E9" w:rsidP="006240E9" w:rsidRDefault="006240E9" w14:paraId="1EC26DBA" w14:textId="77777777">
            <w:r w:rsidRPr="00B00FDA">
              <w:t># Kafka Producer Configuration</w:t>
            </w:r>
          </w:p>
          <w:p w:rsidRPr="00B00FDA" w:rsidR="006240E9" w:rsidP="006240E9" w:rsidRDefault="006240E9" w14:paraId="23F82CA6" w14:textId="77777777">
            <w:r w:rsidRPr="00B00FDA">
              <w:t xml:space="preserve">producer = </w:t>
            </w:r>
            <w:proofErr w:type="spellStart"/>
            <w:proofErr w:type="gramStart"/>
            <w:r w:rsidRPr="00B00FDA">
              <w:t>KafkaProducer</w:t>
            </w:r>
            <w:proofErr w:type="spellEnd"/>
            <w:r w:rsidRPr="00B00FDA">
              <w:t>(</w:t>
            </w:r>
            <w:proofErr w:type="gramEnd"/>
          </w:p>
          <w:p w:rsidRPr="00B00FDA" w:rsidR="006240E9" w:rsidP="006240E9" w:rsidRDefault="006240E9" w14:paraId="02D59900" w14:textId="77777777">
            <w:r w:rsidRPr="00B00FDA">
              <w:t xml:space="preserve">    </w:t>
            </w:r>
            <w:proofErr w:type="spellStart"/>
            <w:r w:rsidRPr="00B00FDA">
              <w:t>bootstrap_servers</w:t>
            </w:r>
            <w:proofErr w:type="spellEnd"/>
            <w:r w:rsidRPr="00B00FDA">
              <w:t>='localhost:29092',</w:t>
            </w:r>
          </w:p>
          <w:p w:rsidRPr="00B00FDA" w:rsidR="006240E9" w:rsidP="006240E9" w:rsidRDefault="006240E9" w14:paraId="575B4D6B" w14:textId="77777777">
            <w:r w:rsidRPr="00B00FDA">
              <w:t xml:space="preserve">    </w:t>
            </w:r>
            <w:proofErr w:type="spellStart"/>
            <w:r w:rsidRPr="00B00FDA">
              <w:t>value_serializer</w:t>
            </w:r>
            <w:proofErr w:type="spellEnd"/>
            <w:r w:rsidRPr="00B00FDA">
              <w:t xml:space="preserve">=lambda x: </w:t>
            </w:r>
            <w:proofErr w:type="spellStart"/>
            <w:proofErr w:type="gramStart"/>
            <w:r w:rsidRPr="00B00FDA">
              <w:t>json.dumps</w:t>
            </w:r>
            <w:proofErr w:type="spellEnd"/>
            <w:proofErr w:type="gramEnd"/>
            <w:r w:rsidRPr="00B00FDA">
              <w:t>(x).encode('utf-8')</w:t>
            </w:r>
          </w:p>
          <w:p w:rsidRPr="00B00FDA" w:rsidR="006240E9" w:rsidP="006240E9" w:rsidRDefault="006240E9" w14:paraId="64B5F975" w14:textId="77777777">
            <w:r w:rsidRPr="00B00FDA">
              <w:t>)</w:t>
            </w:r>
          </w:p>
          <w:p w:rsidRPr="00B00FDA" w:rsidR="006240E9" w:rsidP="006240E9" w:rsidRDefault="006240E9" w14:paraId="342FEA73" w14:textId="77777777"/>
          <w:p w:rsidRPr="00B00FDA" w:rsidR="006240E9" w:rsidP="006240E9" w:rsidRDefault="006240E9" w14:paraId="2D421BAA" w14:textId="77777777">
            <w:r w:rsidRPr="00B00FDA">
              <w:t># Processing Messages</w:t>
            </w:r>
          </w:p>
          <w:p w:rsidRPr="00B00FDA" w:rsidR="006240E9" w:rsidP="006240E9" w:rsidRDefault="006240E9" w14:paraId="5C2C1316" w14:textId="77777777">
            <w:r w:rsidRPr="00B00FDA">
              <w:t xml:space="preserve">def </w:t>
            </w:r>
            <w:proofErr w:type="spellStart"/>
            <w:r w:rsidRPr="00B00FDA">
              <w:t>process_message</w:t>
            </w:r>
            <w:proofErr w:type="spellEnd"/>
            <w:r w:rsidRPr="00B00FDA">
              <w:t>(data):</w:t>
            </w:r>
          </w:p>
          <w:p w:rsidRPr="00B00FDA" w:rsidR="006240E9" w:rsidP="006240E9" w:rsidRDefault="006240E9" w14:paraId="21E51407" w14:textId="77777777">
            <w:r w:rsidRPr="00B00FDA">
              <w:t xml:space="preserve">    try:</w:t>
            </w:r>
          </w:p>
          <w:p w:rsidRPr="00B00FDA" w:rsidR="006240E9" w:rsidP="006240E9" w:rsidRDefault="006240E9" w14:paraId="6C3E0CA2" w14:textId="77777777">
            <w:r w:rsidRPr="00B00FDA">
              <w:t xml:space="preserve">        # Perform some basic processing</w:t>
            </w:r>
          </w:p>
          <w:p w:rsidRPr="00B00FDA" w:rsidR="006240E9" w:rsidP="006240E9" w:rsidRDefault="006240E9" w14:paraId="2377969E" w14:textId="77777777">
            <w:r w:rsidRPr="00B00FDA">
              <w:t xml:space="preserve">        </w:t>
            </w:r>
            <w:proofErr w:type="spellStart"/>
            <w:r w:rsidRPr="00B00FDA">
              <w:t>processed_data</w:t>
            </w:r>
            <w:proofErr w:type="spellEnd"/>
            <w:r w:rsidRPr="00B00FDA">
              <w:t xml:space="preserve"> = {</w:t>
            </w:r>
          </w:p>
          <w:p w:rsidRPr="00B00FDA" w:rsidR="006240E9" w:rsidP="006240E9" w:rsidRDefault="006240E9" w14:paraId="3DD9F74D" w14:textId="77777777">
            <w:r w:rsidRPr="00B00FDA">
              <w:t xml:space="preserve">            '</w:t>
            </w:r>
            <w:proofErr w:type="spellStart"/>
            <w:proofErr w:type="gramStart"/>
            <w:r w:rsidRPr="00B00FDA">
              <w:t>user</w:t>
            </w:r>
            <w:proofErr w:type="gramEnd"/>
            <w:r w:rsidRPr="00B00FDA">
              <w:t>_id</w:t>
            </w:r>
            <w:proofErr w:type="spellEnd"/>
            <w:r w:rsidRPr="00B00FDA">
              <w:t>': data['</w:t>
            </w:r>
            <w:proofErr w:type="spellStart"/>
            <w:r w:rsidRPr="00B00FDA">
              <w:t>user_id</w:t>
            </w:r>
            <w:proofErr w:type="spellEnd"/>
            <w:r w:rsidRPr="00B00FDA">
              <w:t>'],</w:t>
            </w:r>
          </w:p>
          <w:p w:rsidRPr="00B00FDA" w:rsidR="006240E9" w:rsidP="006240E9" w:rsidRDefault="006240E9" w14:paraId="6DF11EE2" w14:textId="77777777">
            <w:r w:rsidRPr="00B00FDA">
              <w:t xml:space="preserve">            '</w:t>
            </w:r>
            <w:proofErr w:type="spellStart"/>
            <w:proofErr w:type="gramStart"/>
            <w:r w:rsidRPr="00B00FDA">
              <w:t>app</w:t>
            </w:r>
            <w:proofErr w:type="gramEnd"/>
            <w:r w:rsidRPr="00B00FDA">
              <w:t>_version</w:t>
            </w:r>
            <w:proofErr w:type="spellEnd"/>
            <w:r w:rsidRPr="00B00FDA">
              <w:t>': data['</w:t>
            </w:r>
            <w:proofErr w:type="spellStart"/>
            <w:r w:rsidRPr="00B00FDA">
              <w:t>app_version</w:t>
            </w:r>
            <w:proofErr w:type="spellEnd"/>
            <w:r w:rsidRPr="00B00FDA">
              <w:t>'],</w:t>
            </w:r>
          </w:p>
          <w:p w:rsidRPr="00B00FDA" w:rsidR="006240E9" w:rsidP="006240E9" w:rsidRDefault="006240E9" w14:paraId="563AC31B" w14:textId="77777777">
            <w:r w:rsidRPr="00B00FDA">
              <w:t xml:space="preserve">            '</w:t>
            </w:r>
            <w:proofErr w:type="spellStart"/>
            <w:proofErr w:type="gramStart"/>
            <w:r w:rsidRPr="00B00FDA">
              <w:t>device</w:t>
            </w:r>
            <w:proofErr w:type="gramEnd"/>
            <w:r w:rsidRPr="00B00FDA">
              <w:t>_type</w:t>
            </w:r>
            <w:proofErr w:type="spellEnd"/>
            <w:r w:rsidRPr="00B00FDA">
              <w:t>': data['</w:t>
            </w:r>
            <w:proofErr w:type="spellStart"/>
            <w:r w:rsidRPr="00B00FDA">
              <w:t>device_type</w:t>
            </w:r>
            <w:proofErr w:type="spellEnd"/>
            <w:r w:rsidRPr="00B00FDA">
              <w:t>'],</w:t>
            </w:r>
          </w:p>
          <w:p w:rsidRPr="00B00FDA" w:rsidR="006240E9" w:rsidP="006240E9" w:rsidRDefault="006240E9" w14:paraId="275BB827" w14:textId="77777777">
            <w:r w:rsidRPr="00B00FDA">
              <w:t xml:space="preserve">            '</w:t>
            </w:r>
            <w:proofErr w:type="spellStart"/>
            <w:r w:rsidRPr="00B00FDA">
              <w:t>ip</w:t>
            </w:r>
            <w:proofErr w:type="spellEnd"/>
            <w:r w:rsidRPr="00B00FDA">
              <w:t>': data['</w:t>
            </w:r>
            <w:proofErr w:type="spellStart"/>
            <w:r w:rsidRPr="00B00FDA">
              <w:t>ip</w:t>
            </w:r>
            <w:proofErr w:type="spellEnd"/>
            <w:r w:rsidRPr="00B00FDA">
              <w:t>'],</w:t>
            </w:r>
          </w:p>
          <w:p w:rsidRPr="00B00FDA" w:rsidR="006240E9" w:rsidP="006240E9" w:rsidRDefault="006240E9" w14:paraId="04B485BD" w14:textId="77777777">
            <w:r w:rsidRPr="00B00FDA">
              <w:t xml:space="preserve">            'locale': data['locale'],</w:t>
            </w:r>
          </w:p>
          <w:p w:rsidRPr="00B00FDA" w:rsidR="006240E9" w:rsidP="006240E9" w:rsidRDefault="006240E9" w14:paraId="1C7B67C6" w14:textId="77777777">
            <w:r w:rsidRPr="00B00FDA">
              <w:t xml:space="preserve">            '</w:t>
            </w:r>
            <w:proofErr w:type="spellStart"/>
            <w:proofErr w:type="gramStart"/>
            <w:r w:rsidRPr="00B00FDA">
              <w:t>device</w:t>
            </w:r>
            <w:proofErr w:type="gramEnd"/>
            <w:r w:rsidRPr="00B00FDA">
              <w:t>_id</w:t>
            </w:r>
            <w:proofErr w:type="spellEnd"/>
            <w:r w:rsidRPr="00B00FDA">
              <w:t>': data['</w:t>
            </w:r>
            <w:proofErr w:type="spellStart"/>
            <w:r w:rsidRPr="00B00FDA">
              <w:t>device_id</w:t>
            </w:r>
            <w:proofErr w:type="spellEnd"/>
            <w:r w:rsidRPr="00B00FDA">
              <w:t>'],</w:t>
            </w:r>
          </w:p>
          <w:p w:rsidRPr="00B00FDA" w:rsidR="006240E9" w:rsidP="006240E9" w:rsidRDefault="006240E9" w14:paraId="4548CEAD" w14:textId="77777777">
            <w:r w:rsidRPr="00B00FDA">
              <w:t xml:space="preserve">            'timestamp': data['timestamp'],</w:t>
            </w:r>
          </w:p>
          <w:p w:rsidRPr="00B00FDA" w:rsidR="006240E9" w:rsidP="006240E9" w:rsidRDefault="006240E9" w14:paraId="152DA216" w14:textId="77777777">
            <w:r w:rsidRPr="00B00FDA">
              <w:t xml:space="preserve">            '</w:t>
            </w:r>
            <w:proofErr w:type="spellStart"/>
            <w:proofErr w:type="gramStart"/>
            <w:r w:rsidRPr="00B00FDA">
              <w:t>session</w:t>
            </w:r>
            <w:proofErr w:type="gramEnd"/>
            <w:r w:rsidRPr="00B00FDA">
              <w:t>_duration</w:t>
            </w:r>
            <w:proofErr w:type="spellEnd"/>
            <w:r w:rsidRPr="00B00FDA">
              <w:t>': data['</w:t>
            </w:r>
            <w:proofErr w:type="spellStart"/>
            <w:r w:rsidRPr="00B00FDA">
              <w:t>session_duration</w:t>
            </w:r>
            <w:proofErr w:type="spellEnd"/>
            <w:r w:rsidRPr="00B00FDA">
              <w:t>'],</w:t>
            </w:r>
          </w:p>
          <w:p w:rsidRPr="00B00FDA" w:rsidR="006240E9" w:rsidP="006240E9" w:rsidRDefault="006240E9" w14:paraId="12AFD44D" w14:textId="77777777">
            <w:r w:rsidRPr="00B00FDA">
              <w:t xml:space="preserve">            'location': data['location'],</w:t>
            </w:r>
          </w:p>
          <w:p w:rsidRPr="00B00FDA" w:rsidR="006240E9" w:rsidP="006240E9" w:rsidRDefault="006240E9" w14:paraId="7E704B30" w14:textId="77777777">
            <w:r w:rsidRPr="00B00FDA">
              <w:t xml:space="preserve">            '</w:t>
            </w:r>
            <w:proofErr w:type="spellStart"/>
            <w:proofErr w:type="gramStart"/>
            <w:r w:rsidRPr="00B00FDA">
              <w:t>network</w:t>
            </w:r>
            <w:proofErr w:type="gramEnd"/>
            <w:r w:rsidRPr="00B00FDA">
              <w:t>_type</w:t>
            </w:r>
            <w:proofErr w:type="spellEnd"/>
            <w:r w:rsidRPr="00B00FDA">
              <w:t>': data['</w:t>
            </w:r>
            <w:proofErr w:type="spellStart"/>
            <w:r w:rsidRPr="00B00FDA">
              <w:t>network_type</w:t>
            </w:r>
            <w:proofErr w:type="spellEnd"/>
            <w:r w:rsidRPr="00B00FDA">
              <w:t>'],</w:t>
            </w:r>
          </w:p>
          <w:p w:rsidRPr="00B00FDA" w:rsidR="006240E9" w:rsidP="006240E9" w:rsidRDefault="006240E9" w14:paraId="350159A3" w14:textId="77777777">
            <w:r w:rsidRPr="00B00FDA">
              <w:t xml:space="preserve">            '</w:t>
            </w:r>
            <w:proofErr w:type="spellStart"/>
            <w:proofErr w:type="gramStart"/>
            <w:r w:rsidRPr="00B00FDA">
              <w:t>app</w:t>
            </w:r>
            <w:proofErr w:type="gramEnd"/>
            <w:r w:rsidRPr="00B00FDA">
              <w:t>_activity</w:t>
            </w:r>
            <w:proofErr w:type="spellEnd"/>
            <w:r w:rsidRPr="00B00FDA">
              <w:t>': data['</w:t>
            </w:r>
            <w:proofErr w:type="spellStart"/>
            <w:r w:rsidRPr="00B00FDA">
              <w:t>app_activity</w:t>
            </w:r>
            <w:proofErr w:type="spellEnd"/>
            <w:r w:rsidRPr="00B00FDA">
              <w:t>'],</w:t>
            </w:r>
          </w:p>
          <w:p w:rsidRPr="00B00FDA" w:rsidR="006240E9" w:rsidP="006240E9" w:rsidRDefault="006240E9" w14:paraId="0FD89CF5" w14:textId="77777777">
            <w:r w:rsidRPr="00B00FDA">
              <w:t xml:space="preserve">            '</w:t>
            </w:r>
            <w:proofErr w:type="spellStart"/>
            <w:proofErr w:type="gramStart"/>
            <w:r w:rsidRPr="00B00FDA">
              <w:t>battery</w:t>
            </w:r>
            <w:proofErr w:type="gramEnd"/>
            <w:r w:rsidRPr="00B00FDA">
              <w:t>_level</w:t>
            </w:r>
            <w:proofErr w:type="spellEnd"/>
            <w:r w:rsidRPr="00B00FDA">
              <w:t>': data['</w:t>
            </w:r>
            <w:proofErr w:type="spellStart"/>
            <w:r w:rsidRPr="00B00FDA">
              <w:t>battery_level</w:t>
            </w:r>
            <w:proofErr w:type="spellEnd"/>
            <w:r w:rsidRPr="00B00FDA">
              <w:t>'],</w:t>
            </w:r>
          </w:p>
          <w:p w:rsidRPr="00B00FDA" w:rsidR="006240E9" w:rsidP="006240E9" w:rsidRDefault="006240E9" w14:paraId="040A1536" w14:textId="77777777">
            <w:r w:rsidRPr="00B00FDA">
              <w:t xml:space="preserve">            '</w:t>
            </w:r>
            <w:proofErr w:type="spellStart"/>
            <w:proofErr w:type="gramStart"/>
            <w:r w:rsidRPr="00B00FDA">
              <w:t>screen</w:t>
            </w:r>
            <w:proofErr w:type="gramEnd"/>
            <w:r w:rsidRPr="00B00FDA">
              <w:t>_resolution</w:t>
            </w:r>
            <w:proofErr w:type="spellEnd"/>
            <w:r w:rsidRPr="00B00FDA">
              <w:t>': data['</w:t>
            </w:r>
            <w:proofErr w:type="spellStart"/>
            <w:r w:rsidRPr="00B00FDA">
              <w:t>screen_resolution</w:t>
            </w:r>
            <w:proofErr w:type="spellEnd"/>
            <w:r w:rsidRPr="00B00FDA">
              <w:t>'],</w:t>
            </w:r>
          </w:p>
          <w:p w:rsidRPr="00B00FDA" w:rsidR="006240E9" w:rsidP="006240E9" w:rsidRDefault="006240E9" w14:paraId="11DC608F" w14:textId="77777777">
            <w:r w:rsidRPr="00B00FDA">
              <w:t xml:space="preserve">            '</w:t>
            </w:r>
            <w:proofErr w:type="spellStart"/>
            <w:proofErr w:type="gramStart"/>
            <w:r w:rsidRPr="00B00FDA">
              <w:t>os</w:t>
            </w:r>
            <w:proofErr w:type="gramEnd"/>
            <w:r w:rsidRPr="00B00FDA">
              <w:t>_version</w:t>
            </w:r>
            <w:proofErr w:type="spellEnd"/>
            <w:r w:rsidRPr="00B00FDA">
              <w:t>': data['</w:t>
            </w:r>
            <w:proofErr w:type="spellStart"/>
            <w:r w:rsidRPr="00B00FDA">
              <w:t>os_version</w:t>
            </w:r>
            <w:proofErr w:type="spellEnd"/>
            <w:r w:rsidRPr="00B00FDA">
              <w:t>'],</w:t>
            </w:r>
          </w:p>
          <w:p w:rsidRPr="00B00FDA" w:rsidR="006240E9" w:rsidP="006240E9" w:rsidRDefault="006240E9" w14:paraId="4E70FA4E" w14:textId="77777777">
            <w:r w:rsidRPr="00B00FDA">
              <w:t xml:space="preserve">            'carrier': data['carrier'],</w:t>
            </w:r>
          </w:p>
          <w:p w:rsidRPr="00B00FDA" w:rsidR="006240E9" w:rsidP="006240E9" w:rsidRDefault="006240E9" w14:paraId="5F3F708E" w14:textId="77777777">
            <w:r w:rsidRPr="00B00FDA">
              <w:t xml:space="preserve">            '</w:t>
            </w:r>
            <w:proofErr w:type="spellStart"/>
            <w:proofErr w:type="gramStart"/>
            <w:r w:rsidRPr="00B00FDA">
              <w:t>app</w:t>
            </w:r>
            <w:proofErr w:type="gramEnd"/>
            <w:r w:rsidRPr="00B00FDA">
              <w:t>_usage_type</w:t>
            </w:r>
            <w:proofErr w:type="spellEnd"/>
            <w:r w:rsidRPr="00B00FDA">
              <w:t>': data['</w:t>
            </w:r>
            <w:proofErr w:type="spellStart"/>
            <w:r w:rsidRPr="00B00FDA">
              <w:t>app_usage_type</w:t>
            </w:r>
            <w:proofErr w:type="spellEnd"/>
            <w:r w:rsidRPr="00B00FDA">
              <w:t>'],</w:t>
            </w:r>
          </w:p>
          <w:p w:rsidRPr="00B00FDA" w:rsidR="006240E9" w:rsidP="006240E9" w:rsidRDefault="006240E9" w14:paraId="1FCDD8D8" w14:textId="77777777">
            <w:r w:rsidRPr="00B00FDA">
              <w:t xml:space="preserve">            '</w:t>
            </w:r>
            <w:proofErr w:type="spellStart"/>
            <w:r w:rsidRPr="00B00FDA">
              <w:t>processed_time</w:t>
            </w:r>
            <w:proofErr w:type="spellEnd"/>
            <w:r w:rsidRPr="00B00FDA">
              <w:t>': int(</w:t>
            </w:r>
            <w:proofErr w:type="spellStart"/>
            <w:proofErr w:type="gramStart"/>
            <w:r w:rsidRPr="00B00FDA">
              <w:t>time.time</w:t>
            </w:r>
            <w:proofErr w:type="spellEnd"/>
            <w:proofErr w:type="gramEnd"/>
            <w:r w:rsidRPr="00B00FDA">
              <w:t>())</w:t>
            </w:r>
          </w:p>
          <w:p w:rsidRPr="00B00FDA" w:rsidR="006240E9" w:rsidP="006240E9" w:rsidRDefault="006240E9" w14:paraId="3704A778" w14:textId="77777777">
            <w:r w:rsidRPr="00B00FDA">
              <w:t xml:space="preserve">        }</w:t>
            </w:r>
          </w:p>
          <w:p w:rsidRPr="00B00FDA" w:rsidR="006240E9" w:rsidP="006240E9" w:rsidRDefault="006240E9" w14:paraId="489967A2" w14:textId="77777777">
            <w:r w:rsidRPr="00B00FDA">
              <w:t xml:space="preserve">        # Send processed data to another topic</w:t>
            </w:r>
          </w:p>
          <w:p w:rsidRPr="00B00FDA" w:rsidR="006240E9" w:rsidP="006240E9" w:rsidRDefault="006240E9" w14:paraId="40297ECE" w14:textId="77777777">
            <w:r w:rsidRPr="00B00FDA">
              <w:t xml:space="preserve">        </w:t>
            </w:r>
            <w:proofErr w:type="spellStart"/>
            <w:proofErr w:type="gramStart"/>
            <w:r w:rsidRPr="00B00FDA">
              <w:t>producer.send</w:t>
            </w:r>
            <w:proofErr w:type="spellEnd"/>
            <w:proofErr w:type="gramEnd"/>
            <w:r w:rsidRPr="00B00FDA">
              <w:t>('processed-user-login', value=</w:t>
            </w:r>
            <w:proofErr w:type="spellStart"/>
            <w:r w:rsidRPr="00B00FDA">
              <w:t>processed_data</w:t>
            </w:r>
            <w:proofErr w:type="spellEnd"/>
            <w:r w:rsidRPr="00B00FDA">
              <w:t>)</w:t>
            </w:r>
          </w:p>
          <w:p w:rsidRPr="00B00FDA" w:rsidR="006240E9" w:rsidP="006240E9" w:rsidRDefault="006240E9" w14:paraId="12F26D38" w14:textId="77777777">
            <w:r w:rsidRPr="00B00FDA">
              <w:t xml:space="preserve">        </w:t>
            </w:r>
            <w:proofErr w:type="gramStart"/>
            <w:r w:rsidRPr="00B00FDA">
              <w:t>logger.info(</w:t>
            </w:r>
            <w:proofErr w:type="spellStart"/>
            <w:proofErr w:type="gramEnd"/>
            <w:r w:rsidRPr="00B00FDA">
              <w:t>f"Processed</w:t>
            </w:r>
            <w:proofErr w:type="spellEnd"/>
            <w:r w:rsidRPr="00B00FDA">
              <w:t xml:space="preserve"> data: {</w:t>
            </w:r>
            <w:proofErr w:type="spellStart"/>
            <w:r w:rsidRPr="00B00FDA">
              <w:t>processed_data</w:t>
            </w:r>
            <w:proofErr w:type="spellEnd"/>
            <w:r w:rsidRPr="00B00FDA">
              <w:t>}")</w:t>
            </w:r>
          </w:p>
          <w:p w:rsidRPr="00B00FDA" w:rsidR="006240E9" w:rsidP="006240E9" w:rsidRDefault="006240E9" w14:paraId="7954C2A6" w14:textId="77777777">
            <w:r w:rsidRPr="00B00FDA">
              <w:t xml:space="preserve">    except </w:t>
            </w:r>
            <w:proofErr w:type="spellStart"/>
            <w:r w:rsidRPr="00B00FDA">
              <w:t>KeyError</w:t>
            </w:r>
            <w:proofErr w:type="spellEnd"/>
            <w:r w:rsidRPr="00B00FDA">
              <w:t xml:space="preserve"> as e:</w:t>
            </w:r>
          </w:p>
          <w:p w:rsidRPr="00B00FDA" w:rsidR="006240E9" w:rsidP="006240E9" w:rsidRDefault="006240E9" w14:paraId="43BC5B2E" w14:textId="77777777">
            <w:r w:rsidRPr="00B00FDA">
              <w:t xml:space="preserve">        </w:t>
            </w:r>
            <w:proofErr w:type="spellStart"/>
            <w:proofErr w:type="gramStart"/>
            <w:r w:rsidRPr="00B00FDA">
              <w:t>logger.error</w:t>
            </w:r>
            <w:proofErr w:type="spellEnd"/>
            <w:proofErr w:type="gramEnd"/>
            <w:r w:rsidRPr="00B00FDA">
              <w:t>(</w:t>
            </w:r>
            <w:proofErr w:type="spellStart"/>
            <w:r w:rsidRPr="00B00FDA">
              <w:t>f"Missing</w:t>
            </w:r>
            <w:proofErr w:type="spellEnd"/>
            <w:r w:rsidRPr="00B00FDA">
              <w:t xml:space="preserve"> field in data: {e}")</w:t>
            </w:r>
          </w:p>
          <w:p w:rsidRPr="00B00FDA" w:rsidR="006240E9" w:rsidP="006240E9" w:rsidRDefault="006240E9" w14:paraId="2C02DDBC" w14:textId="77777777">
            <w:r w:rsidRPr="00B00FDA">
              <w:t xml:space="preserve">    except Exception as e:</w:t>
            </w:r>
          </w:p>
          <w:p w:rsidRPr="00B00FDA" w:rsidR="006240E9" w:rsidP="006240E9" w:rsidRDefault="006240E9" w14:paraId="05014FF7" w14:textId="77777777">
            <w:r w:rsidRPr="00B00FDA">
              <w:t xml:space="preserve">        </w:t>
            </w:r>
            <w:proofErr w:type="spellStart"/>
            <w:proofErr w:type="gramStart"/>
            <w:r w:rsidRPr="00B00FDA">
              <w:t>logger.error</w:t>
            </w:r>
            <w:proofErr w:type="spellEnd"/>
            <w:proofErr w:type="gramEnd"/>
            <w:r w:rsidRPr="00B00FDA">
              <w:t>(</w:t>
            </w:r>
            <w:proofErr w:type="spellStart"/>
            <w:r w:rsidRPr="00B00FDA">
              <w:t>f"Error</w:t>
            </w:r>
            <w:proofErr w:type="spellEnd"/>
            <w:r w:rsidRPr="00B00FDA">
              <w:t xml:space="preserve"> processing message: {e}")</w:t>
            </w:r>
          </w:p>
          <w:p w:rsidRPr="00B00FDA" w:rsidR="006240E9" w:rsidP="006240E9" w:rsidRDefault="006240E9" w14:paraId="1E6561F7" w14:textId="77777777"/>
          <w:p w:rsidRPr="00B00FDA" w:rsidR="006240E9" w:rsidP="006240E9" w:rsidRDefault="006240E9" w14:paraId="326C1327" w14:textId="77777777">
            <w:r w:rsidRPr="00B00FDA">
              <w:t xml:space="preserve">def </w:t>
            </w:r>
            <w:proofErr w:type="spellStart"/>
            <w:r w:rsidRPr="00B00FDA">
              <w:t>consume_</w:t>
            </w:r>
            <w:proofErr w:type="gramStart"/>
            <w:r w:rsidRPr="00B00FDA">
              <w:t>messages</w:t>
            </w:r>
            <w:proofErr w:type="spellEnd"/>
            <w:r w:rsidRPr="00B00FDA">
              <w:t>(</w:t>
            </w:r>
            <w:proofErr w:type="gramEnd"/>
            <w:r w:rsidRPr="00B00FDA">
              <w:t>):</w:t>
            </w:r>
          </w:p>
          <w:p w:rsidRPr="00B00FDA" w:rsidR="006240E9" w:rsidP="006240E9" w:rsidRDefault="006240E9" w14:paraId="77279183" w14:textId="77777777">
            <w:r w:rsidRPr="00B00FDA">
              <w:t xml:space="preserve">    try:</w:t>
            </w:r>
          </w:p>
          <w:p w:rsidRPr="00B00FDA" w:rsidR="006240E9" w:rsidP="006240E9" w:rsidRDefault="006240E9" w14:paraId="44064055" w14:textId="77777777">
            <w:r w:rsidRPr="00B00FDA">
              <w:t xml:space="preserve">        for message in consumer:</w:t>
            </w:r>
          </w:p>
          <w:p w:rsidRPr="00B00FDA" w:rsidR="006240E9" w:rsidP="006240E9" w:rsidRDefault="006240E9" w14:paraId="3EDECC87" w14:textId="77777777">
            <w:r w:rsidRPr="00B00FDA">
              <w:lastRenderedPageBreak/>
              <w:t xml:space="preserve">            data = </w:t>
            </w:r>
            <w:proofErr w:type="spellStart"/>
            <w:r w:rsidRPr="00B00FDA">
              <w:t>message.value</w:t>
            </w:r>
            <w:proofErr w:type="spellEnd"/>
          </w:p>
          <w:p w:rsidRPr="00B00FDA" w:rsidR="006240E9" w:rsidP="006240E9" w:rsidRDefault="006240E9" w14:paraId="0459341C" w14:textId="77777777">
            <w:r w:rsidRPr="00B00FDA">
              <w:t xml:space="preserve">            </w:t>
            </w:r>
            <w:proofErr w:type="spellStart"/>
            <w:r w:rsidRPr="00B00FDA">
              <w:t>process_message</w:t>
            </w:r>
            <w:proofErr w:type="spellEnd"/>
            <w:r w:rsidRPr="00B00FDA">
              <w:t>(data)</w:t>
            </w:r>
          </w:p>
          <w:p w:rsidRPr="00B00FDA" w:rsidR="006240E9" w:rsidP="006240E9" w:rsidRDefault="006240E9" w14:paraId="6D30BA36" w14:textId="77777777">
            <w:r w:rsidRPr="00B00FDA">
              <w:t xml:space="preserve">    except Exception as e:</w:t>
            </w:r>
          </w:p>
          <w:p w:rsidRPr="00B00FDA" w:rsidR="006240E9" w:rsidP="006240E9" w:rsidRDefault="006240E9" w14:paraId="0164919F" w14:textId="77777777">
            <w:r w:rsidRPr="00B00FDA">
              <w:t xml:space="preserve">        </w:t>
            </w:r>
            <w:proofErr w:type="spellStart"/>
            <w:proofErr w:type="gramStart"/>
            <w:r w:rsidRPr="00B00FDA">
              <w:t>logger.error</w:t>
            </w:r>
            <w:proofErr w:type="spellEnd"/>
            <w:proofErr w:type="gramEnd"/>
            <w:r w:rsidRPr="00B00FDA">
              <w:t>(</w:t>
            </w:r>
            <w:proofErr w:type="spellStart"/>
            <w:r w:rsidRPr="00B00FDA">
              <w:t>f"Error</w:t>
            </w:r>
            <w:proofErr w:type="spellEnd"/>
            <w:r w:rsidRPr="00B00FDA">
              <w:t xml:space="preserve"> in consumer loop: {e}")</w:t>
            </w:r>
          </w:p>
          <w:p w:rsidRPr="00B00FDA" w:rsidR="006240E9" w:rsidP="006240E9" w:rsidRDefault="006240E9" w14:paraId="0A3338BD" w14:textId="77777777"/>
          <w:p w:rsidRPr="00B00FDA" w:rsidR="006240E9" w:rsidP="006240E9" w:rsidRDefault="006240E9" w14:paraId="6A145212" w14:textId="77777777">
            <w:r w:rsidRPr="00B00FDA">
              <w:t>if __name__ == '__main__':</w:t>
            </w:r>
          </w:p>
          <w:p w:rsidRPr="00B00FDA" w:rsidR="006240E9" w:rsidP="006240E9" w:rsidRDefault="006240E9" w14:paraId="289D76B6" w14:textId="77777777">
            <w:r w:rsidRPr="00B00FDA">
              <w:t xml:space="preserve">    </w:t>
            </w:r>
            <w:proofErr w:type="gramStart"/>
            <w:r w:rsidRPr="00B00FDA">
              <w:t>logger.info(</w:t>
            </w:r>
            <w:proofErr w:type="gramEnd"/>
            <w:r w:rsidRPr="00B00FDA">
              <w:t>"Starting Kafka consumer...")</w:t>
            </w:r>
          </w:p>
          <w:p w:rsidRPr="00B00FDA" w:rsidR="006240E9" w:rsidP="006240E9" w:rsidRDefault="006240E9" w14:paraId="4EC1F5B3" w14:textId="3BDFF125">
            <w:r w:rsidRPr="00B00FDA">
              <w:t xml:space="preserve">    </w:t>
            </w:r>
            <w:proofErr w:type="spellStart"/>
            <w:r w:rsidRPr="00B00FDA">
              <w:t>consume_</w:t>
            </w:r>
            <w:proofErr w:type="gramStart"/>
            <w:r w:rsidRPr="00B00FDA">
              <w:t>messages</w:t>
            </w:r>
            <w:proofErr w:type="spellEnd"/>
            <w:r w:rsidRPr="00B00FDA">
              <w:t>(</w:t>
            </w:r>
            <w:proofErr w:type="gramEnd"/>
            <w:r w:rsidRPr="00B00FDA">
              <w:t>)</w:t>
            </w:r>
          </w:p>
        </w:tc>
      </w:tr>
    </w:tbl>
    <w:p w:rsidRPr="00B00FDA" w:rsidR="006240E9" w:rsidP="00C07E32" w:rsidRDefault="006240E9" w14:paraId="225B62C7" w14:textId="77777777"/>
    <w:p w:rsidRPr="00B00FDA" w:rsidR="006240E9" w:rsidP="00C07E32" w:rsidRDefault="006240E9" w14:paraId="4984E2C3" w14:textId="73FB5490">
      <w:r w:rsidRPr="00B00FDA">
        <w:t xml:space="preserve">14. Now we are having both the producer script and consumer script, next we </w:t>
      </w:r>
      <w:proofErr w:type="gramStart"/>
      <w:r w:rsidRPr="00B00FDA">
        <w:t>have to</w:t>
      </w:r>
      <w:proofErr w:type="gramEnd"/>
      <w:r w:rsidRPr="00B00FDA">
        <w:t xml:space="preserve"> run the producer script and consumer script, the below are following commands to run the scripts in the terminal.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Pr="00B00FDA" w:rsidR="006240E9" w:rsidTr="006240E9" w14:paraId="598EFFA2" w14:textId="77777777">
        <w:tc>
          <w:tcPr>
            <w:tcW w:w="11016" w:type="dxa"/>
          </w:tcPr>
          <w:p w:rsidRPr="00B00FDA" w:rsidR="006240E9" w:rsidP="00C07E32" w:rsidRDefault="006240E9" w14:paraId="274CEBF2" w14:textId="416A53B0">
            <w:r w:rsidRPr="00B00FDA">
              <w:t>producer.py</w:t>
            </w:r>
          </w:p>
          <w:p w:rsidRPr="00B00FDA" w:rsidR="006240E9" w:rsidP="00C07E32" w:rsidRDefault="006240E9" w14:paraId="3DEA1E08" w14:textId="01966169">
            <w:r w:rsidRPr="00B00FDA">
              <w:t>consumer.py</w:t>
            </w:r>
          </w:p>
        </w:tc>
      </w:tr>
    </w:tbl>
    <w:p w:rsidRPr="00B00FDA" w:rsidR="006240E9" w:rsidP="00C07E32" w:rsidRDefault="006240E9" w14:paraId="5FD68ABC" w14:textId="77777777"/>
    <w:p w:rsidRPr="00B00FDA" w:rsidR="006240E9" w:rsidP="00C07E32" w:rsidRDefault="006240E9" w14:paraId="502F269B" w14:textId="2D6FC680">
      <w:r w:rsidRPr="00B00FDA">
        <w:t xml:space="preserve">15. After running the </w:t>
      </w:r>
      <w:r w:rsidRPr="00B00FDA" w:rsidR="00B00FDA">
        <w:t>scripts,</w:t>
      </w:r>
      <w:r w:rsidRPr="00B00FDA">
        <w:t xml:space="preserve"> we have to verify the processed data in the new Kafka topic</w:t>
      </w:r>
      <w:r w:rsidR="00B16BD7">
        <w:t>,</w:t>
      </w:r>
      <w:r w:rsidRPr="00B00FDA" w:rsidR="00B00FDA">
        <w:t xml:space="preserve"> so </w:t>
      </w:r>
      <w:r w:rsidR="00B16BD7">
        <w:t xml:space="preserve">first we have </w:t>
      </w:r>
      <w:proofErr w:type="spellStart"/>
      <w:proofErr w:type="gramStart"/>
      <w:r w:rsidR="00B16BD7">
        <w:t>see</w:t>
      </w:r>
      <w:proofErr w:type="spellEnd"/>
      <w:proofErr w:type="gramEnd"/>
      <w:r w:rsidR="00B16BD7">
        <w:t xml:space="preserve"> the running containers by the following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Pr="00B00FDA" w:rsidR="006240E9" w:rsidTr="006240E9" w14:paraId="542E438D" w14:textId="77777777">
        <w:tc>
          <w:tcPr>
            <w:tcW w:w="11016" w:type="dxa"/>
          </w:tcPr>
          <w:p w:rsidRPr="00B00FDA" w:rsidR="006240E9" w:rsidP="00C07E32" w:rsidRDefault="00B16BD7" w14:paraId="63732A65" w14:textId="0C94F491">
            <w:r w:rsidRPr="00B16BD7">
              <w:t xml:space="preserve">docker </w:t>
            </w:r>
            <w:proofErr w:type="spellStart"/>
            <w:r w:rsidRPr="00B16BD7">
              <w:t>ps</w:t>
            </w:r>
            <w:proofErr w:type="spellEnd"/>
          </w:p>
        </w:tc>
      </w:tr>
    </w:tbl>
    <w:p w:rsidR="006240E9" w:rsidP="00C07E32" w:rsidRDefault="006240E9" w14:paraId="2C588D0E" w14:textId="77777777"/>
    <w:p w:rsidR="00B16BD7" w:rsidP="00C07E32" w:rsidRDefault="00B16BD7" w14:paraId="7AFCD170" w14:textId="4680A762">
      <w:r>
        <w:t>16. Next from the container choose the container name that has new data and to access the Kafka container use the following command as we have used initially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16BD7" w:rsidTr="00B16BD7" w14:paraId="54EAC4B7" w14:textId="77777777">
        <w:tc>
          <w:tcPr>
            <w:tcW w:w="11016" w:type="dxa"/>
          </w:tcPr>
          <w:p w:rsidR="00B16BD7" w:rsidP="00C07E32" w:rsidRDefault="00B16BD7" w14:paraId="61D8CAD9" w14:textId="1411AE91">
            <w:r w:rsidRPr="00B16BD7">
              <w:t>docker exec -it kafka-pipeline</w:t>
            </w:r>
            <w:r>
              <w:t>-</w:t>
            </w:r>
            <w:r w:rsidRPr="00B16BD7">
              <w:t>kafka</w:t>
            </w:r>
            <w:r>
              <w:t>-</w:t>
            </w:r>
            <w:r w:rsidRPr="00B16BD7">
              <w:t>1 /bin/bash</w:t>
            </w:r>
          </w:p>
        </w:tc>
      </w:tr>
    </w:tbl>
    <w:p w:rsidRPr="00B00FDA" w:rsidR="00B16BD7" w:rsidP="00C07E32" w:rsidRDefault="00B16BD7" w14:paraId="1642EDD6" w14:textId="025AB940"/>
    <w:p w:rsidRPr="00B00FDA" w:rsidR="006240E9" w:rsidP="00C07E32" w:rsidRDefault="006240E9" w14:paraId="123B6ACF" w14:textId="1CA39453">
      <w:r w:rsidRPr="00B00FDA">
        <w:t>16.</w:t>
      </w:r>
      <w:r w:rsidRPr="00B00FDA" w:rsidR="00B00FDA">
        <w:t xml:space="preserve"> Now, finally we </w:t>
      </w:r>
      <w:proofErr w:type="gramStart"/>
      <w:r w:rsidRPr="00B00FDA" w:rsidR="00B00FDA">
        <w:t>have to</w:t>
      </w:r>
      <w:proofErr w:type="gramEnd"/>
      <w:r w:rsidRPr="00B00FDA" w:rsidR="00B00FDA">
        <w:t xml:space="preserve"> view the consumer data that has been processed and stored into the new container.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Pr="00B00FDA" w:rsidR="00B00FDA" w:rsidTr="00B00FDA" w14:paraId="42AFDE55" w14:textId="77777777">
        <w:tc>
          <w:tcPr>
            <w:tcW w:w="11016" w:type="dxa"/>
          </w:tcPr>
          <w:p w:rsidRPr="00B00FDA" w:rsidR="00B00FDA" w:rsidP="00C07E32" w:rsidRDefault="00B16BD7" w14:paraId="389EE47A" w14:textId="401113AD">
            <w:proofErr w:type="spellStart"/>
            <w:r w:rsidRPr="00B16BD7">
              <w:t>kafka</w:t>
            </w:r>
            <w:proofErr w:type="spellEnd"/>
            <w:r w:rsidRPr="00B16BD7">
              <w:t>-console-consumer --bootstrap-server localhost:9092 --topic processed-user-login --from-beginning</w:t>
            </w:r>
          </w:p>
        </w:tc>
      </w:tr>
    </w:tbl>
    <w:p w:rsidRPr="00B00FDA" w:rsidR="00B00FDA" w:rsidP="00C07E32" w:rsidRDefault="00B00FDA" w14:paraId="5FF46611" w14:textId="77777777"/>
    <w:p w:rsidRPr="00B00FDA" w:rsidR="00B00FDA" w:rsidP="00C07E32" w:rsidRDefault="00B00FDA" w14:paraId="45D4DCA1" w14:textId="366290A0">
      <w:r w:rsidRPr="00B00FDA">
        <w:t xml:space="preserve">17. </w:t>
      </w:r>
      <w:r w:rsidRPr="00B00FDA">
        <w:t>By following these steps, you will set up a complete Kafka-based project with Docker, including Kafka, Zookeeper, a producer, and a consumer. You will also be able to produce and consume messages to verify the setup</w:t>
      </w:r>
    </w:p>
    <w:p w:rsidRPr="001165AB" w:rsidR="002C355C" w:rsidP="002E356C" w:rsidRDefault="002C355C" w14:paraId="6BB7B03E" w14:textId="78A65E80">
      <w:pPr>
        <w:spacing w:after="0"/>
        <w:rPr>
          <w:b/>
          <w:bCs/>
          <w:sz w:val="28"/>
          <w:szCs w:val="28"/>
        </w:rPr>
      </w:pPr>
      <w:r w:rsidRPr="001165AB">
        <w:rPr>
          <w:b/>
          <w:bCs/>
          <w:sz w:val="28"/>
          <w:szCs w:val="28"/>
        </w:rPr>
        <w:t>Data Ingestion</w:t>
      </w:r>
    </w:p>
    <w:p w:rsidRPr="00B00FDA" w:rsidR="002C355C" w:rsidP="002E356C" w:rsidRDefault="002C355C" w14:paraId="00F1320A" w14:textId="77777777">
      <w:pPr>
        <w:pStyle w:val="NormalWeb"/>
        <w:spacing w:after="0" w:afterAutospacing="0"/>
        <w:rPr>
          <w:rFonts w:asciiTheme="minorHAnsi" w:hAnsiTheme="minorHAnsi"/>
        </w:rPr>
      </w:pPr>
      <w:r w:rsidRPr="00B00FDA">
        <w:rPr>
          <w:rFonts w:asciiTheme="minorHAnsi" w:hAnsiTheme="minorHAnsi"/>
        </w:rPr>
        <w:t xml:space="preserve">The Kafka producer generates synthetic user activity data and sends it to the Kafka topic </w:t>
      </w:r>
      <w:r w:rsidRPr="001165AB">
        <w:rPr>
          <w:rStyle w:val="HTMLCode"/>
          <w:rFonts w:asciiTheme="minorHAnsi" w:hAnsiTheme="minorHAnsi" w:eastAsiaTheme="majorEastAsia"/>
          <w:b/>
          <w:bCs/>
          <w:sz w:val="24"/>
          <w:szCs w:val="24"/>
        </w:rPr>
        <w:t>user-login</w:t>
      </w:r>
      <w:r w:rsidRPr="001165AB">
        <w:rPr>
          <w:rFonts w:asciiTheme="minorHAnsi" w:hAnsiTheme="minorHAnsi"/>
          <w:b/>
          <w:bCs/>
        </w:rPr>
        <w:t>.</w:t>
      </w:r>
    </w:p>
    <w:p w:rsidRPr="001165AB" w:rsidR="002C355C" w:rsidP="002E356C" w:rsidRDefault="002C355C" w14:paraId="40195252" w14:textId="77777777">
      <w:pPr>
        <w:spacing w:after="0"/>
        <w:rPr>
          <w:b/>
          <w:bCs/>
          <w:sz w:val="28"/>
          <w:szCs w:val="28"/>
        </w:rPr>
      </w:pPr>
      <w:r w:rsidRPr="001165AB">
        <w:rPr>
          <w:b/>
          <w:bCs/>
          <w:sz w:val="28"/>
          <w:szCs w:val="28"/>
        </w:rPr>
        <w:t>Data Transformation and Processing</w:t>
      </w:r>
    </w:p>
    <w:p w:rsidR="002C355C" w:rsidP="002E356C" w:rsidRDefault="002C355C" w14:paraId="2677DF78" w14:textId="3676C469">
      <w:pPr>
        <w:pStyle w:val="NormalWeb"/>
        <w:spacing w:after="0" w:afterAutospacing="0"/>
        <w:rPr>
          <w:rFonts w:asciiTheme="minorHAnsi" w:hAnsiTheme="minorHAnsi"/>
        </w:rPr>
      </w:pPr>
      <w:r w:rsidRPr="00B00FDA">
        <w:rPr>
          <w:rFonts w:asciiTheme="minorHAnsi" w:hAnsiTheme="minorHAnsi"/>
        </w:rPr>
        <w:t>The Kafka consumer</w:t>
      </w:r>
      <w:r w:rsidR="001165AB">
        <w:rPr>
          <w:rFonts w:asciiTheme="minorHAnsi" w:hAnsiTheme="minorHAnsi"/>
        </w:rPr>
        <w:t>.py</w:t>
      </w:r>
      <w:r w:rsidRPr="00B00FDA">
        <w:rPr>
          <w:rFonts w:asciiTheme="minorHAnsi" w:hAnsiTheme="minorHAnsi"/>
        </w:rPr>
        <w:t xml:space="preserve"> reads data from the </w:t>
      </w:r>
      <w:r w:rsidRPr="00B00FDA">
        <w:rPr>
          <w:rStyle w:val="HTMLCode"/>
          <w:rFonts w:asciiTheme="minorHAnsi" w:hAnsiTheme="minorHAnsi" w:eastAsiaTheme="majorEastAsia"/>
        </w:rPr>
        <w:t>user-login</w:t>
      </w:r>
      <w:r w:rsidRPr="00B00FDA">
        <w:rPr>
          <w:rFonts w:asciiTheme="minorHAnsi" w:hAnsiTheme="minorHAnsi"/>
        </w:rPr>
        <w:t xml:space="preserve"> topic, processes it by transforming, aggregating, and filtering the data, and sends the processed data to the </w:t>
      </w:r>
      <w:r w:rsidRPr="001165AB">
        <w:rPr>
          <w:rStyle w:val="HTMLCode"/>
          <w:rFonts w:asciiTheme="minorHAnsi" w:hAnsiTheme="minorHAnsi" w:eastAsiaTheme="majorEastAsia"/>
          <w:b/>
          <w:bCs/>
          <w:sz w:val="24"/>
          <w:szCs w:val="24"/>
        </w:rPr>
        <w:t>processed-user-login</w:t>
      </w:r>
      <w:r w:rsidRPr="00B00FDA">
        <w:rPr>
          <w:rFonts w:asciiTheme="minorHAnsi" w:hAnsiTheme="minorHAnsi"/>
        </w:rPr>
        <w:t xml:space="preserve"> topic.</w:t>
      </w:r>
    </w:p>
    <w:p w:rsidRPr="00B00FDA" w:rsidR="002E356C" w:rsidP="002E356C" w:rsidRDefault="002E356C" w14:paraId="73B2688B" w14:textId="77777777">
      <w:pPr>
        <w:pStyle w:val="NormalWeb"/>
        <w:spacing w:after="0" w:afterAutospacing="0"/>
        <w:rPr>
          <w:rFonts w:asciiTheme="minorHAnsi" w:hAnsiTheme="minorHAnsi"/>
        </w:rPr>
      </w:pPr>
    </w:p>
    <w:p w:rsidRPr="001165AB" w:rsidR="002C355C" w:rsidP="002E356C" w:rsidRDefault="002C355C" w14:paraId="5FC4CF11" w14:textId="77777777">
      <w:pPr>
        <w:spacing w:after="0"/>
        <w:rPr>
          <w:b/>
          <w:bCs/>
          <w:sz w:val="28"/>
          <w:szCs w:val="28"/>
        </w:rPr>
      </w:pPr>
      <w:r w:rsidRPr="001165AB">
        <w:rPr>
          <w:b/>
          <w:bCs/>
          <w:sz w:val="28"/>
          <w:szCs w:val="28"/>
        </w:rPr>
        <w:t>Data Storage</w:t>
      </w:r>
    </w:p>
    <w:p w:rsidRPr="00B00FDA" w:rsidR="002C355C" w:rsidP="002E356C" w:rsidRDefault="002C355C" w14:paraId="1C489C2A" w14:textId="77777777">
      <w:pPr>
        <w:pStyle w:val="NormalWeb"/>
        <w:spacing w:after="0" w:afterAutospacing="0"/>
        <w:rPr>
          <w:rFonts w:asciiTheme="minorHAnsi" w:hAnsiTheme="minorHAnsi"/>
        </w:rPr>
      </w:pPr>
      <w:r w:rsidRPr="00B00FDA">
        <w:rPr>
          <w:rFonts w:asciiTheme="minorHAnsi" w:hAnsiTheme="minorHAnsi"/>
        </w:rPr>
        <w:t xml:space="preserve">Processed data is stored in the </w:t>
      </w:r>
      <w:r w:rsidRPr="001165AB">
        <w:rPr>
          <w:rStyle w:val="HTMLCode"/>
          <w:rFonts w:asciiTheme="minorHAnsi" w:hAnsiTheme="minorHAnsi" w:eastAsiaTheme="majorEastAsia"/>
          <w:b/>
          <w:bCs/>
          <w:sz w:val="24"/>
          <w:szCs w:val="24"/>
        </w:rPr>
        <w:t>processed-user-login</w:t>
      </w:r>
      <w:r w:rsidRPr="00B00FDA">
        <w:rPr>
          <w:rFonts w:asciiTheme="minorHAnsi" w:hAnsiTheme="minorHAnsi"/>
        </w:rPr>
        <w:t xml:space="preserve"> topic, making it available for further analysis or consumption by other services.</w:t>
      </w:r>
    </w:p>
    <w:p w:rsidRPr="002E356C" w:rsidR="002C355C" w:rsidP="002E356C" w:rsidRDefault="002C355C" w14:paraId="289BBAB2" w14:textId="77777777">
      <w:pPr>
        <w:spacing w:after="0"/>
        <w:rPr>
          <w:b/>
          <w:bCs/>
          <w:sz w:val="32"/>
          <w:szCs w:val="32"/>
        </w:rPr>
      </w:pPr>
      <w:r w:rsidRPr="002E356C">
        <w:rPr>
          <w:b/>
          <w:bCs/>
          <w:sz w:val="32"/>
          <w:szCs w:val="32"/>
        </w:rPr>
        <w:lastRenderedPageBreak/>
        <w:t>Handling Errors and Missing Data</w:t>
      </w:r>
    </w:p>
    <w:p w:rsidRPr="002E356C" w:rsidR="002C355C" w:rsidP="002E356C" w:rsidRDefault="002C355C" w14:paraId="7956046B" w14:textId="77777777">
      <w:pPr>
        <w:spacing w:after="0"/>
        <w:rPr>
          <w:b/>
          <w:bCs/>
        </w:rPr>
      </w:pPr>
      <w:r w:rsidRPr="002E356C">
        <w:rPr>
          <w:b/>
          <w:bCs/>
        </w:rPr>
        <w:t>Error Handling Strategies</w:t>
      </w:r>
    </w:p>
    <w:p w:rsidRPr="00B00FDA" w:rsidR="002C355C" w:rsidP="002E356C" w:rsidRDefault="002C355C" w14:paraId="73F48131" w14:textId="77777777">
      <w:pPr>
        <w:numPr>
          <w:ilvl w:val="0"/>
          <w:numId w:val="13"/>
        </w:numPr>
        <w:spacing w:before="100" w:beforeAutospacing="1" w:after="0" w:line="240" w:lineRule="auto"/>
      </w:pPr>
      <w:r w:rsidRPr="00B00FDA">
        <w:rPr>
          <w:rStyle w:val="Strong"/>
        </w:rPr>
        <w:t>Logging</w:t>
      </w:r>
      <w:r w:rsidRPr="00B00FDA">
        <w:t>: Keeps track of operational messages and errors to facilitate monitoring and debugging.</w:t>
      </w:r>
    </w:p>
    <w:p w:rsidRPr="00B00FDA" w:rsidR="002C355C" w:rsidP="002E356C" w:rsidRDefault="002C355C" w14:paraId="060D2C9D" w14:textId="77777777">
      <w:pPr>
        <w:numPr>
          <w:ilvl w:val="0"/>
          <w:numId w:val="13"/>
        </w:numPr>
        <w:spacing w:before="100" w:beforeAutospacing="1" w:after="0" w:line="240" w:lineRule="auto"/>
      </w:pPr>
      <w:r w:rsidRPr="00B00FDA">
        <w:rPr>
          <w:rStyle w:val="Strong"/>
        </w:rPr>
        <w:t>Exception Handling</w:t>
      </w:r>
      <w:r w:rsidRPr="00B00FDA">
        <w:t>: Catches and handles exceptions that occur during message processing, ensuring the pipeline remains operational even when individual messages cause errors.</w:t>
      </w:r>
    </w:p>
    <w:p w:rsidR="002C355C" w:rsidP="002E356C" w:rsidRDefault="002C355C" w14:paraId="42754798" w14:textId="77777777">
      <w:pPr>
        <w:spacing w:after="0"/>
        <w:rPr>
          <w:b/>
          <w:bCs/>
          <w:sz w:val="28"/>
          <w:szCs w:val="28"/>
        </w:rPr>
      </w:pPr>
      <w:r w:rsidRPr="002E356C">
        <w:rPr>
          <w:b/>
          <w:bCs/>
          <w:sz w:val="28"/>
          <w:szCs w:val="28"/>
        </w:rPr>
        <w:t>Handling Missing Fields</w:t>
      </w:r>
    </w:p>
    <w:p w:rsidRPr="002E356C" w:rsidR="002E356C" w:rsidP="002E356C" w:rsidRDefault="002E356C" w14:paraId="0F576173" w14:textId="6D202D98">
      <w:p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Pr="002E356C">
        <w:rPr>
          <w:sz w:val="24"/>
          <w:szCs w:val="24"/>
        </w:rPr>
        <w:t xml:space="preserve"> have developed a logic to handle missing fields in real-time data streams using a dimension table. This dimension table tracks columns and their last update times, ensuring that any missing fields in the incoming data are filled with a default value (e.g., "Null"). This helps maintain data completeness and consistency over time.</w:t>
      </w:r>
    </w:p>
    <w:p w:rsidRPr="002E356C" w:rsidR="002E356C" w:rsidP="002E356C" w:rsidRDefault="002E356C" w14:paraId="26422849" w14:textId="77777777">
      <w:pPr>
        <w:spacing w:after="0"/>
        <w:rPr>
          <w:b/>
          <w:bCs/>
          <w:sz w:val="24"/>
          <w:szCs w:val="24"/>
        </w:rPr>
      </w:pPr>
      <w:r w:rsidRPr="002E356C">
        <w:rPr>
          <w:b/>
          <w:bCs/>
          <w:sz w:val="24"/>
          <w:szCs w:val="24"/>
        </w:rPr>
        <w:t>Key Components</w:t>
      </w:r>
    </w:p>
    <w:p w:rsidRPr="002E356C" w:rsidR="002E356C" w:rsidP="002E356C" w:rsidRDefault="002E356C" w14:paraId="53103223" w14:textId="77777777">
      <w:pPr>
        <w:numPr>
          <w:ilvl w:val="0"/>
          <w:numId w:val="21"/>
        </w:numPr>
        <w:spacing w:after="0"/>
        <w:rPr>
          <w:b/>
          <w:bCs/>
          <w:sz w:val="24"/>
          <w:szCs w:val="24"/>
        </w:rPr>
      </w:pPr>
      <w:r w:rsidRPr="002E356C">
        <w:rPr>
          <w:b/>
          <w:bCs/>
          <w:sz w:val="24"/>
          <w:szCs w:val="24"/>
        </w:rPr>
        <w:t>Dimension Table:</w:t>
      </w:r>
    </w:p>
    <w:p w:rsidRPr="002E356C" w:rsidR="002E356C" w:rsidP="002E356C" w:rsidRDefault="002E356C" w14:paraId="2F605CB5" w14:textId="47BE5502">
      <w:pPr>
        <w:numPr>
          <w:ilvl w:val="1"/>
          <w:numId w:val="21"/>
        </w:numPr>
        <w:spacing w:after="0"/>
        <w:rPr>
          <w:sz w:val="24"/>
          <w:szCs w:val="24"/>
        </w:rPr>
      </w:pPr>
      <w:r w:rsidRPr="30CFE0F1" w:rsidR="30CFE0F1">
        <w:rPr>
          <w:sz w:val="24"/>
          <w:szCs w:val="24"/>
        </w:rPr>
        <w:t>A dictionary (</w:t>
      </w:r>
      <w:r w:rsidRPr="30CFE0F1" w:rsidR="30CFE0F1">
        <w:rPr>
          <w:b w:val="1"/>
          <w:bCs w:val="1"/>
          <w:sz w:val="24"/>
          <w:szCs w:val="24"/>
        </w:rPr>
        <w:t>dimension_table</w:t>
      </w:r>
      <w:r w:rsidRPr="30CFE0F1" w:rsidR="30CFE0F1">
        <w:rPr>
          <w:sz w:val="24"/>
          <w:szCs w:val="24"/>
        </w:rPr>
        <w:t xml:space="preserve">) where each key is a column </w:t>
      </w:r>
      <w:r w:rsidRPr="30CFE0F1" w:rsidR="30CFE0F1">
        <w:rPr>
          <w:sz w:val="24"/>
          <w:szCs w:val="24"/>
        </w:rPr>
        <w:t>name,</w:t>
      </w:r>
      <w:r w:rsidRPr="30CFE0F1" w:rsidR="30CFE0F1">
        <w:rPr>
          <w:sz w:val="24"/>
          <w:szCs w:val="24"/>
        </w:rPr>
        <w:t xml:space="preserve"> and the value is the timestamp of the last update. This table tracks which columns have been seen in the incoming data and when they were last updated.</w:t>
      </w:r>
    </w:p>
    <w:p w:rsidRPr="002E356C" w:rsidR="002E356C" w:rsidP="002E356C" w:rsidRDefault="002E356C" w14:paraId="1ED14620" w14:textId="77777777">
      <w:pPr>
        <w:numPr>
          <w:ilvl w:val="0"/>
          <w:numId w:val="21"/>
        </w:numPr>
        <w:spacing w:after="0"/>
        <w:rPr>
          <w:sz w:val="24"/>
          <w:szCs w:val="24"/>
        </w:rPr>
      </w:pPr>
      <w:r w:rsidRPr="002E356C">
        <w:rPr>
          <w:b/>
          <w:bCs/>
          <w:sz w:val="24"/>
          <w:szCs w:val="24"/>
        </w:rPr>
        <w:t>Dimension Update Threshold</w:t>
      </w:r>
      <w:r w:rsidRPr="002E356C">
        <w:rPr>
          <w:sz w:val="24"/>
          <w:szCs w:val="24"/>
        </w:rPr>
        <w:t>:</w:t>
      </w:r>
    </w:p>
    <w:p w:rsidRPr="002E356C" w:rsidR="002E356C" w:rsidP="002E356C" w:rsidRDefault="002E356C" w14:paraId="5D7C0035" w14:textId="77777777">
      <w:pPr>
        <w:numPr>
          <w:ilvl w:val="1"/>
          <w:numId w:val="21"/>
        </w:numPr>
        <w:spacing w:after="0"/>
        <w:rPr>
          <w:sz w:val="24"/>
          <w:szCs w:val="24"/>
        </w:rPr>
      </w:pPr>
      <w:r w:rsidRPr="30CFE0F1" w:rsidR="30CFE0F1">
        <w:rPr>
          <w:sz w:val="24"/>
          <w:szCs w:val="24"/>
        </w:rPr>
        <w:t>A time threshold (</w:t>
      </w:r>
      <w:r w:rsidRPr="30CFE0F1" w:rsidR="30CFE0F1">
        <w:rPr>
          <w:b w:val="1"/>
          <w:bCs w:val="1"/>
          <w:sz w:val="24"/>
          <w:szCs w:val="24"/>
        </w:rPr>
        <w:t>dimension_update_threshold</w:t>
      </w:r>
      <w:r w:rsidRPr="30CFE0F1" w:rsidR="30CFE0F1">
        <w:rPr>
          <w:sz w:val="24"/>
          <w:szCs w:val="24"/>
        </w:rPr>
        <w:t xml:space="preserve">) defined in seconds. This </w:t>
      </w:r>
      <w:r w:rsidRPr="30CFE0F1" w:rsidR="30CFE0F1">
        <w:rPr>
          <w:sz w:val="24"/>
          <w:szCs w:val="24"/>
        </w:rPr>
        <w:t>determines</w:t>
      </w:r>
      <w:r w:rsidRPr="30CFE0F1" w:rsidR="30CFE0F1">
        <w:rPr>
          <w:sz w:val="24"/>
          <w:szCs w:val="24"/>
        </w:rPr>
        <w:t xml:space="preserve"> how long a column should be </w:t>
      </w:r>
      <w:r w:rsidRPr="30CFE0F1" w:rsidR="30CFE0F1">
        <w:rPr>
          <w:sz w:val="24"/>
          <w:szCs w:val="24"/>
        </w:rPr>
        <w:t>retained</w:t>
      </w:r>
      <w:r w:rsidRPr="30CFE0F1" w:rsidR="30CFE0F1">
        <w:rPr>
          <w:sz w:val="24"/>
          <w:szCs w:val="24"/>
        </w:rPr>
        <w:t xml:space="preserve"> in the dimension table if it </w:t>
      </w:r>
      <w:r w:rsidRPr="30CFE0F1" w:rsidR="30CFE0F1">
        <w:rPr>
          <w:sz w:val="24"/>
          <w:szCs w:val="24"/>
        </w:rPr>
        <w:t>hasn't</w:t>
      </w:r>
      <w:r w:rsidRPr="30CFE0F1" w:rsidR="30CFE0F1">
        <w:rPr>
          <w:sz w:val="24"/>
          <w:szCs w:val="24"/>
        </w:rPr>
        <w:t xml:space="preserve"> been updated.</w:t>
      </w:r>
    </w:p>
    <w:p w:rsidR="30CFE0F1" w:rsidP="30CFE0F1" w:rsidRDefault="30CFE0F1" w14:paraId="46CD0174" w14:textId="4132872D">
      <w:pPr>
        <w:numPr>
          <w:ilvl w:val="1"/>
          <w:numId w:val="21"/>
        </w:numPr>
        <w:spacing w:after="0"/>
        <w:rPr>
          <w:sz w:val="24"/>
          <w:szCs w:val="24"/>
        </w:rPr>
      </w:pPr>
      <w:r w:rsidRPr="30CFE0F1" w:rsidR="30CFE0F1">
        <w:rPr>
          <w:sz w:val="24"/>
          <w:szCs w:val="24"/>
        </w:rPr>
        <w:t>This value can be updated based on the requirements.</w:t>
      </w:r>
    </w:p>
    <w:p w:rsidRPr="002E356C" w:rsidR="002E356C" w:rsidP="002E356C" w:rsidRDefault="002E356C" w14:paraId="7920CF23" w14:textId="77777777">
      <w:pPr>
        <w:spacing w:after="0"/>
        <w:rPr>
          <w:b/>
          <w:bCs/>
          <w:sz w:val="24"/>
          <w:szCs w:val="24"/>
        </w:rPr>
      </w:pPr>
      <w:r w:rsidRPr="002E356C">
        <w:rPr>
          <w:b/>
          <w:bCs/>
          <w:sz w:val="24"/>
          <w:szCs w:val="24"/>
        </w:rPr>
        <w:t>Functions</w:t>
      </w:r>
    </w:p>
    <w:p w:rsidRPr="002E356C" w:rsidR="002E356C" w:rsidP="002E356C" w:rsidRDefault="002E356C" w14:paraId="7AB76267" w14:textId="77777777">
      <w:p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1</w:t>
      </w:r>
      <w:r w:rsidRPr="002E356C">
        <w:rPr>
          <w:b/>
          <w:bCs/>
          <w:sz w:val="24"/>
          <w:szCs w:val="24"/>
        </w:rPr>
        <w:t xml:space="preserve">. </w:t>
      </w:r>
      <w:proofErr w:type="spellStart"/>
      <w:r w:rsidRPr="002E356C">
        <w:rPr>
          <w:b/>
          <w:bCs/>
          <w:sz w:val="24"/>
          <w:szCs w:val="24"/>
        </w:rPr>
        <w:t>update_dimension_table</w:t>
      </w:r>
      <w:proofErr w:type="spellEnd"/>
      <w:r w:rsidRPr="002E356C">
        <w:rPr>
          <w:sz w:val="24"/>
          <w:szCs w:val="24"/>
        </w:rPr>
        <w:t>(data)</w:t>
      </w:r>
    </w:p>
    <w:p w:rsidRPr="002E356C" w:rsidR="002E356C" w:rsidP="002E356C" w:rsidRDefault="002E356C" w14:paraId="684710D0" w14:textId="77777777">
      <w:pPr>
        <w:spacing w:after="0"/>
        <w:rPr>
          <w:sz w:val="24"/>
          <w:szCs w:val="24"/>
        </w:rPr>
      </w:pPr>
      <w:r w:rsidRPr="002E356C">
        <w:rPr>
          <w:b/>
          <w:bCs/>
          <w:sz w:val="24"/>
          <w:szCs w:val="24"/>
        </w:rPr>
        <w:t>Purpose</w:t>
      </w:r>
      <w:r w:rsidRPr="002E356C">
        <w:rPr>
          <w:sz w:val="24"/>
          <w:szCs w:val="24"/>
        </w:rPr>
        <w:t>: This function updates the dimension table with the current columns in the incoming data and removes columns that haven't been updated within the threshold time.</w:t>
      </w:r>
    </w:p>
    <w:p w:rsidRPr="002E356C" w:rsidR="002E356C" w:rsidP="002E356C" w:rsidRDefault="002E356C" w14:paraId="095CDE19" w14:textId="77777777">
      <w:pPr>
        <w:spacing w:after="0"/>
        <w:rPr>
          <w:b/>
          <w:bCs/>
          <w:sz w:val="24"/>
          <w:szCs w:val="24"/>
        </w:rPr>
      </w:pPr>
      <w:r w:rsidRPr="002E356C">
        <w:rPr>
          <w:b/>
          <w:bCs/>
          <w:sz w:val="24"/>
          <w:szCs w:val="24"/>
        </w:rPr>
        <w:t>Steps:</w:t>
      </w:r>
    </w:p>
    <w:p w:rsidRPr="002E356C" w:rsidR="002E356C" w:rsidP="002E356C" w:rsidRDefault="002E356C" w14:paraId="4AC11316" w14:textId="77777777">
      <w:pPr>
        <w:numPr>
          <w:ilvl w:val="0"/>
          <w:numId w:val="22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Get Current Time: The function retrieves the current timestamp using int(</w:t>
      </w:r>
      <w:proofErr w:type="spellStart"/>
      <w:proofErr w:type="gramStart"/>
      <w:r w:rsidRPr="002E356C">
        <w:rPr>
          <w:sz w:val="24"/>
          <w:szCs w:val="24"/>
        </w:rPr>
        <w:t>time.time</w:t>
      </w:r>
      <w:proofErr w:type="spellEnd"/>
      <w:proofErr w:type="gramEnd"/>
      <w:r w:rsidRPr="002E356C">
        <w:rPr>
          <w:sz w:val="24"/>
          <w:szCs w:val="24"/>
        </w:rPr>
        <w:t>()).</w:t>
      </w:r>
    </w:p>
    <w:p w:rsidRPr="002E356C" w:rsidR="002E356C" w:rsidP="002E356C" w:rsidRDefault="002E356C" w14:paraId="6C06210F" w14:textId="77777777">
      <w:pPr>
        <w:numPr>
          <w:ilvl w:val="0"/>
          <w:numId w:val="22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Update Table: For each column (key) in the incoming data, it updates the dimension table with the current timestamp.</w:t>
      </w:r>
    </w:p>
    <w:p w:rsidRPr="002E356C" w:rsidR="002E356C" w:rsidP="002E356C" w:rsidRDefault="002E356C" w14:paraId="422F3622" w14:textId="77777777">
      <w:pPr>
        <w:numPr>
          <w:ilvl w:val="0"/>
          <w:numId w:val="22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Remove Outdated Columns: The function identifies columns that haven't been updated within the specified threshold (e.g., 60 seconds) and removes them from the dimension table.</w:t>
      </w:r>
    </w:p>
    <w:p w:rsidRPr="002E356C" w:rsidR="002E356C" w:rsidP="002E356C" w:rsidRDefault="002E356C" w14:paraId="283C8F98" w14:textId="77777777">
      <w:pPr>
        <w:spacing w:after="0"/>
        <w:rPr>
          <w:b/>
          <w:bCs/>
          <w:sz w:val="24"/>
          <w:szCs w:val="24"/>
        </w:rPr>
      </w:pPr>
      <w:r w:rsidRPr="002E356C">
        <w:rPr>
          <w:b/>
          <w:bCs/>
          <w:sz w:val="24"/>
          <w:szCs w:val="24"/>
        </w:rPr>
        <w:t>Example Workflow:</w:t>
      </w:r>
    </w:p>
    <w:p w:rsidRPr="002E356C" w:rsidR="002E356C" w:rsidP="002E356C" w:rsidRDefault="002E356C" w14:paraId="365D7A82" w14:textId="77777777">
      <w:pPr>
        <w:numPr>
          <w:ilvl w:val="0"/>
          <w:numId w:val="23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 xml:space="preserve">If </w:t>
      </w:r>
      <w:proofErr w:type="spellStart"/>
      <w:r w:rsidRPr="002E356C">
        <w:rPr>
          <w:b/>
          <w:bCs/>
          <w:sz w:val="24"/>
          <w:szCs w:val="24"/>
        </w:rPr>
        <w:t>dimension_update_threshold</w:t>
      </w:r>
      <w:proofErr w:type="spellEnd"/>
      <w:r w:rsidRPr="002E356C">
        <w:rPr>
          <w:sz w:val="24"/>
          <w:szCs w:val="24"/>
        </w:rPr>
        <w:t xml:space="preserve"> is set to 60 seconds, any column not updated within the last 60 seconds will be removed from the table.</w:t>
      </w:r>
    </w:p>
    <w:p w:rsidRPr="002E356C" w:rsidR="002E356C" w:rsidP="002E356C" w:rsidRDefault="002E356C" w14:paraId="3B31A139" w14:textId="77777777">
      <w:pPr>
        <w:spacing w:after="0"/>
        <w:rPr>
          <w:b/>
          <w:bCs/>
          <w:sz w:val="24"/>
          <w:szCs w:val="24"/>
        </w:rPr>
      </w:pPr>
      <w:r w:rsidRPr="002E356C">
        <w:rPr>
          <w:b/>
          <w:bCs/>
          <w:sz w:val="24"/>
          <w:szCs w:val="24"/>
        </w:rPr>
        <w:t xml:space="preserve">2. </w:t>
      </w:r>
      <w:proofErr w:type="spellStart"/>
      <w:r w:rsidRPr="002E356C">
        <w:rPr>
          <w:b/>
          <w:bCs/>
          <w:sz w:val="24"/>
          <w:szCs w:val="24"/>
        </w:rPr>
        <w:t>handle_missing_fields</w:t>
      </w:r>
      <w:proofErr w:type="spellEnd"/>
      <w:r w:rsidRPr="002E356C">
        <w:rPr>
          <w:b/>
          <w:bCs/>
          <w:sz w:val="24"/>
          <w:szCs w:val="24"/>
        </w:rPr>
        <w:t>(data)</w:t>
      </w:r>
    </w:p>
    <w:p w:rsidRPr="002E356C" w:rsidR="002E356C" w:rsidP="002E356C" w:rsidRDefault="002E356C" w14:paraId="7A02D2EF" w14:textId="77777777">
      <w:p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Purpose: This function ensures that all expected columns are present in the incoming data by checking against the dimension table and adding missing columns with a default value.</w:t>
      </w:r>
    </w:p>
    <w:p w:rsidRPr="002E356C" w:rsidR="002E356C" w:rsidP="002E356C" w:rsidRDefault="002E356C" w14:paraId="596302C0" w14:textId="77777777">
      <w:pPr>
        <w:spacing w:after="0"/>
        <w:rPr>
          <w:b/>
          <w:bCs/>
          <w:sz w:val="24"/>
          <w:szCs w:val="24"/>
        </w:rPr>
      </w:pPr>
      <w:r w:rsidRPr="002E356C">
        <w:rPr>
          <w:b/>
          <w:bCs/>
          <w:sz w:val="24"/>
          <w:szCs w:val="24"/>
        </w:rPr>
        <w:t>Steps:</w:t>
      </w:r>
    </w:p>
    <w:p w:rsidRPr="002E356C" w:rsidR="002E356C" w:rsidP="002E356C" w:rsidRDefault="002E356C" w14:paraId="466D5731" w14:textId="77777777">
      <w:pPr>
        <w:numPr>
          <w:ilvl w:val="0"/>
          <w:numId w:val="24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Get Current Time: The function retrieves the current timestamp using int(</w:t>
      </w:r>
      <w:proofErr w:type="spellStart"/>
      <w:proofErr w:type="gramStart"/>
      <w:r w:rsidRPr="002E356C">
        <w:rPr>
          <w:sz w:val="24"/>
          <w:szCs w:val="24"/>
        </w:rPr>
        <w:t>time.time</w:t>
      </w:r>
      <w:proofErr w:type="spellEnd"/>
      <w:proofErr w:type="gramEnd"/>
      <w:r w:rsidRPr="002E356C">
        <w:rPr>
          <w:sz w:val="24"/>
          <w:szCs w:val="24"/>
        </w:rPr>
        <w:t>()).</w:t>
      </w:r>
    </w:p>
    <w:p w:rsidRPr="002E356C" w:rsidR="002E356C" w:rsidP="002E356C" w:rsidRDefault="002E356C" w14:paraId="6BB6CBAA" w14:textId="77777777">
      <w:pPr>
        <w:numPr>
          <w:ilvl w:val="0"/>
          <w:numId w:val="24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Check Missing Columns: For each column name (key) in the dimension table, it checks if the column exists in the incoming data.</w:t>
      </w:r>
    </w:p>
    <w:p w:rsidR="002E356C" w:rsidP="002E356C" w:rsidRDefault="002E356C" w14:paraId="5EB022EE" w14:textId="77777777">
      <w:pPr>
        <w:numPr>
          <w:ilvl w:val="0"/>
          <w:numId w:val="24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Add Missing Columns: If a column is missing in the incoming data, it adds the column with the value "Null".</w:t>
      </w:r>
    </w:p>
    <w:p w:rsidR="002E356C" w:rsidP="002E356C" w:rsidRDefault="002E356C" w14:paraId="1DF9BC7D" w14:textId="77777777">
      <w:pPr>
        <w:spacing w:after="0"/>
        <w:rPr>
          <w:b/>
          <w:bCs/>
          <w:sz w:val="24"/>
          <w:szCs w:val="24"/>
        </w:rPr>
      </w:pPr>
    </w:p>
    <w:p w:rsidR="002E356C" w:rsidP="002E356C" w:rsidRDefault="002E356C" w14:paraId="4F8EA874" w14:textId="77777777">
      <w:pPr>
        <w:spacing w:after="0"/>
        <w:rPr>
          <w:b/>
          <w:bCs/>
          <w:sz w:val="24"/>
          <w:szCs w:val="24"/>
        </w:rPr>
      </w:pPr>
    </w:p>
    <w:p w:rsidRPr="002E356C" w:rsidR="002E356C" w:rsidP="002E356C" w:rsidRDefault="002E356C" w14:paraId="16B035BE" w14:textId="10C0CD3F">
      <w:pPr>
        <w:spacing w:after="0"/>
        <w:rPr>
          <w:b/>
          <w:bCs/>
          <w:sz w:val="24"/>
          <w:szCs w:val="24"/>
        </w:rPr>
      </w:pPr>
      <w:r w:rsidRPr="002E356C">
        <w:rPr>
          <w:b/>
          <w:bCs/>
          <w:sz w:val="24"/>
          <w:szCs w:val="24"/>
        </w:rPr>
        <w:lastRenderedPageBreak/>
        <w:t xml:space="preserve">How the Logic Works </w:t>
      </w:r>
      <w:r w:rsidRPr="002E356C">
        <w:rPr>
          <w:b/>
          <w:bCs/>
          <w:sz w:val="24"/>
          <w:szCs w:val="24"/>
        </w:rPr>
        <w:t>Overtime</w:t>
      </w:r>
    </w:p>
    <w:p w:rsidRPr="002E356C" w:rsidR="002E356C" w:rsidP="002E356C" w:rsidRDefault="002E356C" w14:paraId="0D43A82C" w14:textId="77777777">
      <w:pPr>
        <w:numPr>
          <w:ilvl w:val="0"/>
          <w:numId w:val="25"/>
        </w:numPr>
        <w:spacing w:after="0"/>
        <w:rPr>
          <w:b/>
          <w:bCs/>
          <w:sz w:val="24"/>
          <w:szCs w:val="24"/>
        </w:rPr>
      </w:pPr>
      <w:r w:rsidRPr="002E356C">
        <w:rPr>
          <w:b/>
          <w:bCs/>
          <w:sz w:val="24"/>
          <w:szCs w:val="24"/>
        </w:rPr>
        <w:t>Initial State:</w:t>
      </w:r>
    </w:p>
    <w:p w:rsidRPr="002E356C" w:rsidR="002E356C" w:rsidP="002E356C" w:rsidRDefault="002E356C" w14:paraId="7797594D" w14:textId="77777777">
      <w:pPr>
        <w:numPr>
          <w:ilvl w:val="1"/>
          <w:numId w:val="25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 xml:space="preserve">The </w:t>
      </w:r>
      <w:proofErr w:type="spellStart"/>
      <w:r w:rsidRPr="002E356C">
        <w:rPr>
          <w:b/>
          <w:bCs/>
          <w:sz w:val="24"/>
          <w:szCs w:val="24"/>
        </w:rPr>
        <w:t>dimension_table</w:t>
      </w:r>
      <w:proofErr w:type="spellEnd"/>
      <w:r w:rsidRPr="002E356C">
        <w:rPr>
          <w:sz w:val="24"/>
          <w:szCs w:val="24"/>
        </w:rPr>
        <w:t xml:space="preserve"> starts empty. As new data arrives, the table is populated with column names and their timestamps.</w:t>
      </w:r>
    </w:p>
    <w:p w:rsidRPr="002E356C" w:rsidR="002E356C" w:rsidP="002E356C" w:rsidRDefault="002E356C" w14:paraId="0449DD75" w14:textId="77777777">
      <w:pPr>
        <w:numPr>
          <w:ilvl w:val="0"/>
          <w:numId w:val="25"/>
        </w:numPr>
        <w:spacing w:after="0"/>
        <w:rPr>
          <w:b/>
          <w:bCs/>
          <w:sz w:val="24"/>
          <w:szCs w:val="24"/>
        </w:rPr>
      </w:pPr>
      <w:r w:rsidRPr="002E356C">
        <w:rPr>
          <w:b/>
          <w:bCs/>
          <w:sz w:val="24"/>
          <w:szCs w:val="24"/>
        </w:rPr>
        <w:t>Updating with New Data:</w:t>
      </w:r>
    </w:p>
    <w:p w:rsidRPr="002E356C" w:rsidR="002E356C" w:rsidP="002E356C" w:rsidRDefault="002E356C" w14:paraId="20C175FF" w14:textId="77777777">
      <w:pPr>
        <w:numPr>
          <w:ilvl w:val="1"/>
          <w:numId w:val="25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 xml:space="preserve">Each time new data is processed, the </w:t>
      </w:r>
      <w:proofErr w:type="spellStart"/>
      <w:r w:rsidRPr="002E356C">
        <w:rPr>
          <w:b/>
          <w:bCs/>
          <w:sz w:val="24"/>
          <w:szCs w:val="24"/>
        </w:rPr>
        <w:t>update_dimension_table</w:t>
      </w:r>
      <w:proofErr w:type="spellEnd"/>
      <w:r w:rsidRPr="002E356C">
        <w:rPr>
          <w:sz w:val="24"/>
          <w:szCs w:val="24"/>
        </w:rPr>
        <w:t xml:space="preserve"> function updates the dimension table with the current columns and their timestamps.</w:t>
      </w:r>
    </w:p>
    <w:p w:rsidRPr="002E356C" w:rsidR="002E356C" w:rsidP="002E356C" w:rsidRDefault="002E356C" w14:paraId="38D87CB9" w14:textId="77777777">
      <w:pPr>
        <w:numPr>
          <w:ilvl w:val="1"/>
          <w:numId w:val="25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If the same columns keep arriving within the threshold time (e.g., every 30 seconds), their timestamps in the dimension table are continuously updated.</w:t>
      </w:r>
    </w:p>
    <w:p w:rsidRPr="002E356C" w:rsidR="002E356C" w:rsidP="002E356C" w:rsidRDefault="002E356C" w14:paraId="64358AD0" w14:textId="77777777">
      <w:pPr>
        <w:numPr>
          <w:ilvl w:val="0"/>
          <w:numId w:val="25"/>
        </w:numPr>
        <w:spacing w:after="0"/>
        <w:rPr>
          <w:b/>
          <w:bCs/>
          <w:sz w:val="24"/>
          <w:szCs w:val="24"/>
        </w:rPr>
      </w:pPr>
      <w:r w:rsidRPr="002E356C">
        <w:rPr>
          <w:b/>
          <w:bCs/>
          <w:sz w:val="24"/>
          <w:szCs w:val="24"/>
        </w:rPr>
        <w:t>Handling Missing Fields:</w:t>
      </w:r>
    </w:p>
    <w:p w:rsidRPr="002E356C" w:rsidR="002E356C" w:rsidP="002E356C" w:rsidRDefault="002E356C" w14:paraId="751B43F2" w14:textId="77777777">
      <w:pPr>
        <w:numPr>
          <w:ilvl w:val="1"/>
          <w:numId w:val="25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 xml:space="preserve">Before processing, the </w:t>
      </w:r>
      <w:proofErr w:type="spellStart"/>
      <w:r w:rsidRPr="002E356C">
        <w:rPr>
          <w:b/>
          <w:bCs/>
          <w:sz w:val="24"/>
          <w:szCs w:val="24"/>
        </w:rPr>
        <w:t>handle_missing_fields</w:t>
      </w:r>
      <w:proofErr w:type="spellEnd"/>
      <w:r w:rsidRPr="002E356C">
        <w:rPr>
          <w:sz w:val="24"/>
          <w:szCs w:val="24"/>
        </w:rPr>
        <w:t xml:space="preserve"> function ensures that the incoming data contains all the columns listed in the dimension table.</w:t>
      </w:r>
    </w:p>
    <w:p w:rsidRPr="002E356C" w:rsidR="002E356C" w:rsidP="002E356C" w:rsidRDefault="002E356C" w14:paraId="320A9AD1" w14:textId="77777777">
      <w:pPr>
        <w:numPr>
          <w:ilvl w:val="1"/>
          <w:numId w:val="25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If any columns are missing, they are added with the value "Null".</w:t>
      </w:r>
    </w:p>
    <w:p w:rsidRPr="002E356C" w:rsidR="002E356C" w:rsidP="002E356C" w:rsidRDefault="002E356C" w14:paraId="5BE22029" w14:textId="77777777">
      <w:pPr>
        <w:numPr>
          <w:ilvl w:val="0"/>
          <w:numId w:val="25"/>
        </w:numPr>
        <w:spacing w:after="0"/>
        <w:rPr>
          <w:b/>
          <w:bCs/>
          <w:sz w:val="24"/>
          <w:szCs w:val="24"/>
        </w:rPr>
      </w:pPr>
      <w:r w:rsidRPr="002E356C">
        <w:rPr>
          <w:b/>
          <w:bCs/>
          <w:sz w:val="24"/>
          <w:szCs w:val="24"/>
        </w:rPr>
        <w:t>Removing Outdated Columns:</w:t>
      </w:r>
    </w:p>
    <w:p w:rsidRPr="002E356C" w:rsidR="002E356C" w:rsidP="002E356C" w:rsidRDefault="002E356C" w14:paraId="0CF8B5BD" w14:textId="77777777">
      <w:pPr>
        <w:numPr>
          <w:ilvl w:val="1"/>
          <w:numId w:val="25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Columns that haven't been updated within the threshold time (e.g., 60 seconds) are removed from the dimension table. This ensures that only relevant columns are tracked.</w:t>
      </w:r>
    </w:p>
    <w:p w:rsidRPr="002E356C" w:rsidR="002E356C" w:rsidP="002E356C" w:rsidRDefault="002E356C" w14:paraId="3C60DC44" w14:textId="77777777">
      <w:pPr>
        <w:spacing w:after="0"/>
        <w:rPr>
          <w:b/>
          <w:bCs/>
          <w:sz w:val="24"/>
          <w:szCs w:val="24"/>
        </w:rPr>
      </w:pPr>
      <w:r w:rsidRPr="002E356C">
        <w:rPr>
          <w:b/>
          <w:bCs/>
          <w:sz w:val="24"/>
          <w:szCs w:val="24"/>
        </w:rPr>
        <w:t>Example Scenario</w:t>
      </w:r>
    </w:p>
    <w:p w:rsidRPr="002E356C" w:rsidR="002E356C" w:rsidP="002E356C" w:rsidRDefault="002E356C" w14:paraId="6AEEF6EA" w14:textId="77777777">
      <w:pPr>
        <w:numPr>
          <w:ilvl w:val="0"/>
          <w:numId w:val="26"/>
        </w:numPr>
        <w:spacing w:after="0"/>
        <w:rPr>
          <w:b/>
          <w:bCs/>
          <w:sz w:val="24"/>
          <w:szCs w:val="24"/>
        </w:rPr>
      </w:pPr>
      <w:r w:rsidRPr="002E356C">
        <w:rPr>
          <w:b/>
          <w:bCs/>
          <w:sz w:val="24"/>
          <w:szCs w:val="24"/>
        </w:rPr>
        <w:t>Time 0s:</w:t>
      </w:r>
    </w:p>
    <w:p w:rsidRPr="002E356C" w:rsidR="002E356C" w:rsidP="002E356C" w:rsidRDefault="002E356C" w14:paraId="6C836385" w14:textId="77777777">
      <w:pPr>
        <w:numPr>
          <w:ilvl w:val="1"/>
          <w:numId w:val="26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Incoming data: {'</w:t>
      </w:r>
      <w:proofErr w:type="spellStart"/>
      <w:r w:rsidRPr="002E356C">
        <w:rPr>
          <w:sz w:val="24"/>
          <w:szCs w:val="24"/>
        </w:rPr>
        <w:t>user_id</w:t>
      </w:r>
      <w:proofErr w:type="spellEnd"/>
      <w:r w:rsidRPr="002E356C">
        <w:rPr>
          <w:sz w:val="24"/>
          <w:szCs w:val="24"/>
        </w:rPr>
        <w:t>': '123', '</w:t>
      </w:r>
      <w:proofErr w:type="spellStart"/>
      <w:r w:rsidRPr="002E356C">
        <w:rPr>
          <w:sz w:val="24"/>
          <w:szCs w:val="24"/>
        </w:rPr>
        <w:t>app_version</w:t>
      </w:r>
      <w:proofErr w:type="spellEnd"/>
      <w:r w:rsidRPr="002E356C">
        <w:rPr>
          <w:sz w:val="24"/>
          <w:szCs w:val="24"/>
        </w:rPr>
        <w:t>': '1.0'}</w:t>
      </w:r>
    </w:p>
    <w:p w:rsidRPr="002E356C" w:rsidR="002E356C" w:rsidP="002E356C" w:rsidRDefault="002E356C" w14:paraId="078DD08B" w14:textId="77777777">
      <w:pPr>
        <w:numPr>
          <w:ilvl w:val="1"/>
          <w:numId w:val="26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Dimension table after update: {'</w:t>
      </w:r>
      <w:proofErr w:type="spellStart"/>
      <w:r w:rsidRPr="002E356C">
        <w:rPr>
          <w:sz w:val="24"/>
          <w:szCs w:val="24"/>
        </w:rPr>
        <w:t>user_id</w:t>
      </w:r>
      <w:proofErr w:type="spellEnd"/>
      <w:r w:rsidRPr="002E356C">
        <w:rPr>
          <w:sz w:val="24"/>
          <w:szCs w:val="24"/>
        </w:rPr>
        <w:t>': 0, '</w:t>
      </w:r>
      <w:proofErr w:type="spellStart"/>
      <w:r w:rsidRPr="002E356C">
        <w:rPr>
          <w:sz w:val="24"/>
          <w:szCs w:val="24"/>
        </w:rPr>
        <w:t>app_version</w:t>
      </w:r>
      <w:proofErr w:type="spellEnd"/>
      <w:r w:rsidRPr="002E356C">
        <w:rPr>
          <w:sz w:val="24"/>
          <w:szCs w:val="24"/>
        </w:rPr>
        <w:t>': 0}</w:t>
      </w:r>
    </w:p>
    <w:p w:rsidRPr="002E356C" w:rsidR="002E356C" w:rsidP="002E356C" w:rsidRDefault="002E356C" w14:paraId="66861546" w14:textId="77777777">
      <w:pPr>
        <w:numPr>
          <w:ilvl w:val="0"/>
          <w:numId w:val="26"/>
        </w:numPr>
        <w:spacing w:after="0"/>
        <w:rPr>
          <w:b/>
          <w:bCs/>
          <w:sz w:val="24"/>
          <w:szCs w:val="24"/>
        </w:rPr>
      </w:pPr>
      <w:r w:rsidRPr="002E356C">
        <w:rPr>
          <w:b/>
          <w:bCs/>
          <w:sz w:val="24"/>
          <w:szCs w:val="24"/>
        </w:rPr>
        <w:t>Time 30s:</w:t>
      </w:r>
    </w:p>
    <w:p w:rsidRPr="002E356C" w:rsidR="002E356C" w:rsidP="002E356C" w:rsidRDefault="002E356C" w14:paraId="40EB01C9" w14:textId="77777777">
      <w:pPr>
        <w:numPr>
          <w:ilvl w:val="1"/>
          <w:numId w:val="26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Incoming data: {'</w:t>
      </w:r>
      <w:proofErr w:type="spellStart"/>
      <w:r w:rsidRPr="002E356C">
        <w:rPr>
          <w:sz w:val="24"/>
          <w:szCs w:val="24"/>
        </w:rPr>
        <w:t>user_id</w:t>
      </w:r>
      <w:proofErr w:type="spellEnd"/>
      <w:r w:rsidRPr="002E356C">
        <w:rPr>
          <w:sz w:val="24"/>
          <w:szCs w:val="24"/>
        </w:rPr>
        <w:t>': '124', '</w:t>
      </w:r>
      <w:proofErr w:type="spellStart"/>
      <w:r w:rsidRPr="002E356C">
        <w:rPr>
          <w:sz w:val="24"/>
          <w:szCs w:val="24"/>
        </w:rPr>
        <w:t>device_type</w:t>
      </w:r>
      <w:proofErr w:type="spellEnd"/>
      <w:r w:rsidRPr="002E356C">
        <w:rPr>
          <w:sz w:val="24"/>
          <w:szCs w:val="24"/>
        </w:rPr>
        <w:t>': 'android'}</w:t>
      </w:r>
    </w:p>
    <w:p w:rsidRPr="002E356C" w:rsidR="002E356C" w:rsidP="002E356C" w:rsidRDefault="002E356C" w14:paraId="12B05051" w14:textId="77777777">
      <w:pPr>
        <w:numPr>
          <w:ilvl w:val="1"/>
          <w:numId w:val="26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Dimension table after update: {'</w:t>
      </w:r>
      <w:proofErr w:type="spellStart"/>
      <w:r w:rsidRPr="002E356C">
        <w:rPr>
          <w:sz w:val="24"/>
          <w:szCs w:val="24"/>
        </w:rPr>
        <w:t>user_id</w:t>
      </w:r>
      <w:proofErr w:type="spellEnd"/>
      <w:r w:rsidRPr="002E356C">
        <w:rPr>
          <w:sz w:val="24"/>
          <w:szCs w:val="24"/>
        </w:rPr>
        <w:t>': 30, '</w:t>
      </w:r>
      <w:proofErr w:type="spellStart"/>
      <w:r w:rsidRPr="002E356C">
        <w:rPr>
          <w:sz w:val="24"/>
          <w:szCs w:val="24"/>
        </w:rPr>
        <w:t>app_version</w:t>
      </w:r>
      <w:proofErr w:type="spellEnd"/>
      <w:r w:rsidRPr="002E356C">
        <w:rPr>
          <w:sz w:val="24"/>
          <w:szCs w:val="24"/>
        </w:rPr>
        <w:t>': 0, '</w:t>
      </w:r>
      <w:proofErr w:type="spellStart"/>
      <w:r w:rsidRPr="002E356C">
        <w:rPr>
          <w:sz w:val="24"/>
          <w:szCs w:val="24"/>
        </w:rPr>
        <w:t>device_type</w:t>
      </w:r>
      <w:proofErr w:type="spellEnd"/>
      <w:r w:rsidRPr="002E356C">
        <w:rPr>
          <w:sz w:val="24"/>
          <w:szCs w:val="24"/>
        </w:rPr>
        <w:t>': 30}</w:t>
      </w:r>
    </w:p>
    <w:p w:rsidRPr="002E356C" w:rsidR="002E356C" w:rsidP="002E356C" w:rsidRDefault="002E356C" w14:paraId="1105F42B" w14:textId="77777777">
      <w:pPr>
        <w:numPr>
          <w:ilvl w:val="1"/>
          <w:numId w:val="26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Processed data: {'</w:t>
      </w:r>
      <w:proofErr w:type="spellStart"/>
      <w:r w:rsidRPr="002E356C">
        <w:rPr>
          <w:sz w:val="24"/>
          <w:szCs w:val="24"/>
        </w:rPr>
        <w:t>user_id</w:t>
      </w:r>
      <w:proofErr w:type="spellEnd"/>
      <w:r w:rsidRPr="002E356C">
        <w:rPr>
          <w:sz w:val="24"/>
          <w:szCs w:val="24"/>
        </w:rPr>
        <w:t>': '124', '</w:t>
      </w:r>
      <w:proofErr w:type="spellStart"/>
      <w:r w:rsidRPr="002E356C">
        <w:rPr>
          <w:sz w:val="24"/>
          <w:szCs w:val="24"/>
        </w:rPr>
        <w:t>device_type</w:t>
      </w:r>
      <w:proofErr w:type="spellEnd"/>
      <w:r w:rsidRPr="002E356C">
        <w:rPr>
          <w:sz w:val="24"/>
          <w:szCs w:val="24"/>
        </w:rPr>
        <w:t>': 'android', '</w:t>
      </w:r>
      <w:proofErr w:type="spellStart"/>
      <w:r w:rsidRPr="002E356C">
        <w:rPr>
          <w:sz w:val="24"/>
          <w:szCs w:val="24"/>
        </w:rPr>
        <w:t>app_version</w:t>
      </w:r>
      <w:proofErr w:type="spellEnd"/>
      <w:r w:rsidRPr="002E356C">
        <w:rPr>
          <w:sz w:val="24"/>
          <w:szCs w:val="24"/>
        </w:rPr>
        <w:t>': 'Null'} (fills missing '</w:t>
      </w:r>
      <w:proofErr w:type="spellStart"/>
      <w:r w:rsidRPr="002E356C">
        <w:rPr>
          <w:sz w:val="24"/>
          <w:szCs w:val="24"/>
        </w:rPr>
        <w:t>app_version</w:t>
      </w:r>
      <w:proofErr w:type="spellEnd"/>
      <w:r w:rsidRPr="002E356C">
        <w:rPr>
          <w:sz w:val="24"/>
          <w:szCs w:val="24"/>
        </w:rPr>
        <w:t>' field)</w:t>
      </w:r>
    </w:p>
    <w:p w:rsidRPr="002E356C" w:rsidR="002E356C" w:rsidP="002E356C" w:rsidRDefault="002E356C" w14:paraId="2C74C6B3" w14:textId="77777777">
      <w:pPr>
        <w:numPr>
          <w:ilvl w:val="0"/>
          <w:numId w:val="26"/>
        </w:numPr>
        <w:rPr>
          <w:b/>
          <w:bCs/>
          <w:sz w:val="24"/>
          <w:szCs w:val="24"/>
        </w:rPr>
      </w:pPr>
      <w:r w:rsidRPr="002E356C">
        <w:rPr>
          <w:b/>
          <w:bCs/>
          <w:sz w:val="24"/>
          <w:szCs w:val="24"/>
        </w:rPr>
        <w:t>Time 90s:</w:t>
      </w:r>
    </w:p>
    <w:p w:rsidRPr="002E356C" w:rsidR="002E356C" w:rsidP="002E356C" w:rsidRDefault="002E356C" w14:paraId="16F799E5" w14:textId="77777777">
      <w:pPr>
        <w:numPr>
          <w:ilvl w:val="1"/>
          <w:numId w:val="26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Incoming data: {'</w:t>
      </w:r>
      <w:proofErr w:type="spellStart"/>
      <w:r w:rsidRPr="002E356C">
        <w:rPr>
          <w:sz w:val="24"/>
          <w:szCs w:val="24"/>
        </w:rPr>
        <w:t>user_id</w:t>
      </w:r>
      <w:proofErr w:type="spellEnd"/>
      <w:r w:rsidRPr="002E356C">
        <w:rPr>
          <w:sz w:val="24"/>
          <w:szCs w:val="24"/>
        </w:rPr>
        <w:t>': '125', '</w:t>
      </w:r>
      <w:proofErr w:type="spellStart"/>
      <w:r w:rsidRPr="002E356C">
        <w:rPr>
          <w:sz w:val="24"/>
          <w:szCs w:val="24"/>
        </w:rPr>
        <w:t>app_version</w:t>
      </w:r>
      <w:proofErr w:type="spellEnd"/>
      <w:r w:rsidRPr="002E356C">
        <w:rPr>
          <w:sz w:val="24"/>
          <w:szCs w:val="24"/>
        </w:rPr>
        <w:t>': '1.1'}</w:t>
      </w:r>
    </w:p>
    <w:p w:rsidRPr="002E356C" w:rsidR="002E356C" w:rsidP="002E356C" w:rsidRDefault="002E356C" w14:paraId="33D7AA01" w14:textId="77777777">
      <w:pPr>
        <w:numPr>
          <w:ilvl w:val="1"/>
          <w:numId w:val="26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Dimension table after update: {'</w:t>
      </w:r>
      <w:proofErr w:type="spellStart"/>
      <w:r w:rsidRPr="002E356C">
        <w:rPr>
          <w:sz w:val="24"/>
          <w:szCs w:val="24"/>
        </w:rPr>
        <w:t>user_id</w:t>
      </w:r>
      <w:proofErr w:type="spellEnd"/>
      <w:r w:rsidRPr="002E356C">
        <w:rPr>
          <w:sz w:val="24"/>
          <w:szCs w:val="24"/>
        </w:rPr>
        <w:t>': 90, '</w:t>
      </w:r>
      <w:proofErr w:type="spellStart"/>
      <w:r w:rsidRPr="002E356C">
        <w:rPr>
          <w:sz w:val="24"/>
          <w:szCs w:val="24"/>
        </w:rPr>
        <w:t>device_type</w:t>
      </w:r>
      <w:proofErr w:type="spellEnd"/>
      <w:r w:rsidRPr="002E356C">
        <w:rPr>
          <w:sz w:val="24"/>
          <w:szCs w:val="24"/>
        </w:rPr>
        <w:t>': 30, '</w:t>
      </w:r>
      <w:proofErr w:type="spellStart"/>
      <w:r w:rsidRPr="002E356C">
        <w:rPr>
          <w:sz w:val="24"/>
          <w:szCs w:val="24"/>
        </w:rPr>
        <w:t>app_version</w:t>
      </w:r>
      <w:proofErr w:type="spellEnd"/>
      <w:r w:rsidRPr="002E356C">
        <w:rPr>
          <w:sz w:val="24"/>
          <w:szCs w:val="24"/>
        </w:rPr>
        <w:t>': 90}</w:t>
      </w:r>
    </w:p>
    <w:p w:rsidRPr="002E356C" w:rsidR="002E356C" w:rsidP="002E356C" w:rsidRDefault="002E356C" w14:paraId="73A1AA99" w14:textId="77777777">
      <w:pPr>
        <w:numPr>
          <w:ilvl w:val="1"/>
          <w:numId w:val="26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Processed data: {'</w:t>
      </w:r>
      <w:proofErr w:type="spellStart"/>
      <w:r w:rsidRPr="002E356C">
        <w:rPr>
          <w:sz w:val="24"/>
          <w:szCs w:val="24"/>
        </w:rPr>
        <w:t>user_id</w:t>
      </w:r>
      <w:proofErr w:type="spellEnd"/>
      <w:r w:rsidRPr="002E356C">
        <w:rPr>
          <w:sz w:val="24"/>
          <w:szCs w:val="24"/>
        </w:rPr>
        <w:t>': '125', '</w:t>
      </w:r>
      <w:proofErr w:type="spellStart"/>
      <w:r w:rsidRPr="002E356C">
        <w:rPr>
          <w:sz w:val="24"/>
          <w:szCs w:val="24"/>
        </w:rPr>
        <w:t>app_version</w:t>
      </w:r>
      <w:proofErr w:type="spellEnd"/>
      <w:r w:rsidRPr="002E356C">
        <w:rPr>
          <w:sz w:val="24"/>
          <w:szCs w:val="24"/>
        </w:rPr>
        <w:t>': '1.1', '</w:t>
      </w:r>
      <w:proofErr w:type="spellStart"/>
      <w:r w:rsidRPr="002E356C">
        <w:rPr>
          <w:sz w:val="24"/>
          <w:szCs w:val="24"/>
        </w:rPr>
        <w:t>device_type</w:t>
      </w:r>
      <w:proofErr w:type="spellEnd"/>
      <w:r w:rsidRPr="002E356C">
        <w:rPr>
          <w:sz w:val="24"/>
          <w:szCs w:val="24"/>
        </w:rPr>
        <w:t>': 'Null'} (fills missing '</w:t>
      </w:r>
      <w:proofErr w:type="spellStart"/>
      <w:r w:rsidRPr="002E356C">
        <w:rPr>
          <w:sz w:val="24"/>
          <w:szCs w:val="24"/>
        </w:rPr>
        <w:t>device_type</w:t>
      </w:r>
      <w:proofErr w:type="spellEnd"/>
      <w:r w:rsidRPr="002E356C">
        <w:rPr>
          <w:sz w:val="24"/>
          <w:szCs w:val="24"/>
        </w:rPr>
        <w:t>' field)</w:t>
      </w:r>
    </w:p>
    <w:p w:rsidRPr="002E356C" w:rsidR="002E356C" w:rsidP="002E356C" w:rsidRDefault="002E356C" w14:paraId="285B7617" w14:textId="19D9CB73">
      <w:pPr>
        <w:numPr>
          <w:ilvl w:val="1"/>
          <w:numId w:val="26"/>
        </w:numPr>
        <w:spacing w:after="0"/>
        <w:rPr>
          <w:sz w:val="24"/>
          <w:szCs w:val="24"/>
        </w:rPr>
      </w:pPr>
      <w:r w:rsidRPr="30CFE0F1" w:rsidR="30CFE0F1">
        <w:rPr>
          <w:sz w:val="24"/>
          <w:szCs w:val="24"/>
        </w:rPr>
        <w:t xml:space="preserve">Column </w:t>
      </w:r>
      <w:r w:rsidRPr="30CFE0F1" w:rsidR="30CFE0F1">
        <w:rPr>
          <w:b w:val="1"/>
          <w:bCs w:val="1"/>
          <w:sz w:val="24"/>
          <w:szCs w:val="24"/>
        </w:rPr>
        <w:t>device_type</w:t>
      </w:r>
      <w:r w:rsidRPr="30CFE0F1" w:rsidR="30CFE0F1">
        <w:rPr>
          <w:sz w:val="24"/>
          <w:szCs w:val="24"/>
        </w:rPr>
        <w:t xml:space="preserve"> is removed from the dimension table as it </w:t>
      </w:r>
      <w:r w:rsidRPr="30CFE0F1" w:rsidR="30CFE0F1">
        <w:rPr>
          <w:sz w:val="24"/>
          <w:szCs w:val="24"/>
        </w:rPr>
        <w:t>hasn't</w:t>
      </w:r>
      <w:r w:rsidRPr="30CFE0F1" w:rsidR="30CFE0F1">
        <w:rPr>
          <w:sz w:val="24"/>
          <w:szCs w:val="24"/>
        </w:rPr>
        <w:t xml:space="preserve"> been updated in the last 60 seconds this threshold can be </w:t>
      </w:r>
      <w:r w:rsidRPr="30CFE0F1" w:rsidR="30CFE0F1">
        <w:rPr>
          <w:sz w:val="24"/>
          <w:szCs w:val="24"/>
        </w:rPr>
        <w:t>modified</w:t>
      </w:r>
      <w:r w:rsidRPr="30CFE0F1" w:rsidR="30CFE0F1">
        <w:rPr>
          <w:sz w:val="24"/>
          <w:szCs w:val="24"/>
        </w:rPr>
        <w:t xml:space="preserve">. </w:t>
      </w:r>
    </w:p>
    <w:p w:rsidRPr="002E356C" w:rsidR="002E356C" w:rsidP="002E356C" w:rsidRDefault="002E356C" w14:paraId="633D4544" w14:textId="77777777">
      <w:pPr>
        <w:rPr>
          <w:b/>
          <w:bCs/>
          <w:sz w:val="28"/>
          <w:szCs w:val="28"/>
        </w:rPr>
      </w:pPr>
      <w:r w:rsidRPr="002E356C">
        <w:rPr>
          <w:b/>
          <w:bCs/>
          <w:sz w:val="28"/>
          <w:szCs w:val="28"/>
        </w:rPr>
        <w:t>Scalability</w:t>
      </w:r>
    </w:p>
    <w:p w:rsidRPr="002E356C" w:rsidR="002E356C" w:rsidP="002E356C" w:rsidRDefault="002E356C" w14:paraId="40972954" w14:textId="77777777">
      <w:pPr>
        <w:numPr>
          <w:ilvl w:val="0"/>
          <w:numId w:val="27"/>
        </w:numPr>
        <w:spacing w:after="0"/>
        <w:rPr>
          <w:b/>
          <w:bCs/>
          <w:sz w:val="24"/>
          <w:szCs w:val="24"/>
        </w:rPr>
      </w:pPr>
      <w:r w:rsidRPr="002E356C">
        <w:rPr>
          <w:b/>
          <w:bCs/>
          <w:sz w:val="24"/>
          <w:szCs w:val="24"/>
        </w:rPr>
        <w:t>Horizontal Scaling:</w:t>
      </w:r>
    </w:p>
    <w:p w:rsidRPr="002E356C" w:rsidR="002E356C" w:rsidP="002E356C" w:rsidRDefault="002E356C" w14:paraId="02195D60" w14:textId="77777777">
      <w:pPr>
        <w:numPr>
          <w:ilvl w:val="1"/>
          <w:numId w:val="27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Kafka Brokers: Add more Kafka brokers to distribute the load.</w:t>
      </w:r>
    </w:p>
    <w:p w:rsidRPr="002E356C" w:rsidR="002E356C" w:rsidP="002E356C" w:rsidRDefault="002E356C" w14:paraId="221FE7E5" w14:textId="77777777">
      <w:pPr>
        <w:numPr>
          <w:ilvl w:val="1"/>
          <w:numId w:val="27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Consumers: Increase the number of consumer instances in a consumer group to allow parallel processing.</w:t>
      </w:r>
    </w:p>
    <w:p w:rsidRPr="002E356C" w:rsidR="002E356C" w:rsidP="002E356C" w:rsidRDefault="002E356C" w14:paraId="3D1002A0" w14:textId="77777777">
      <w:pPr>
        <w:numPr>
          <w:ilvl w:val="1"/>
          <w:numId w:val="27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Producers: Scale producers if the data production rate increases.</w:t>
      </w:r>
    </w:p>
    <w:p w:rsidRPr="002E356C" w:rsidR="002E356C" w:rsidP="002E356C" w:rsidRDefault="002E356C" w14:paraId="2A419B14" w14:textId="77777777">
      <w:pPr>
        <w:numPr>
          <w:ilvl w:val="0"/>
          <w:numId w:val="27"/>
        </w:numPr>
        <w:spacing w:after="0"/>
        <w:rPr>
          <w:b/>
          <w:bCs/>
          <w:sz w:val="24"/>
          <w:szCs w:val="24"/>
        </w:rPr>
      </w:pPr>
      <w:r w:rsidRPr="002E356C">
        <w:rPr>
          <w:b/>
          <w:bCs/>
          <w:sz w:val="24"/>
          <w:szCs w:val="24"/>
        </w:rPr>
        <w:t>Partitioning:</w:t>
      </w:r>
    </w:p>
    <w:p w:rsidRPr="002E356C" w:rsidR="002E356C" w:rsidP="002E356C" w:rsidRDefault="002E356C" w14:paraId="31E717C5" w14:textId="77777777">
      <w:pPr>
        <w:numPr>
          <w:ilvl w:val="1"/>
          <w:numId w:val="27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Increase Partitions: More partitions allow for better parallel processing.</w:t>
      </w:r>
    </w:p>
    <w:p w:rsidRPr="002E356C" w:rsidR="002E356C" w:rsidP="002E356C" w:rsidRDefault="002E356C" w14:paraId="0987C1AD" w14:textId="77777777">
      <w:pPr>
        <w:numPr>
          <w:ilvl w:val="1"/>
          <w:numId w:val="27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Even Load Distribution: Use keys to distribute data evenly across partitions.</w:t>
      </w:r>
    </w:p>
    <w:p w:rsidRPr="002E356C" w:rsidR="002E356C" w:rsidP="002E356C" w:rsidRDefault="002E356C" w14:paraId="381DCCE9" w14:textId="77777777">
      <w:pPr>
        <w:numPr>
          <w:ilvl w:val="0"/>
          <w:numId w:val="27"/>
        </w:numPr>
        <w:spacing w:after="0"/>
        <w:rPr>
          <w:b/>
          <w:bCs/>
          <w:sz w:val="24"/>
          <w:szCs w:val="24"/>
        </w:rPr>
      </w:pPr>
      <w:r w:rsidRPr="002E356C">
        <w:rPr>
          <w:b/>
          <w:bCs/>
          <w:sz w:val="24"/>
          <w:szCs w:val="24"/>
        </w:rPr>
        <w:lastRenderedPageBreak/>
        <w:t>Resource Allocation with Kubernetes:</w:t>
      </w:r>
    </w:p>
    <w:p w:rsidRPr="002E356C" w:rsidR="002E356C" w:rsidP="002E356C" w:rsidRDefault="002E356C" w14:paraId="6A4ACFEC" w14:textId="77777777">
      <w:pPr>
        <w:numPr>
          <w:ilvl w:val="1"/>
          <w:numId w:val="27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 xml:space="preserve">Deploy Kafka and Zookeeper: Use </w:t>
      </w:r>
      <w:proofErr w:type="spellStart"/>
      <w:r w:rsidRPr="002E356C">
        <w:rPr>
          <w:sz w:val="24"/>
          <w:szCs w:val="24"/>
        </w:rPr>
        <w:t>StatefulSets</w:t>
      </w:r>
      <w:proofErr w:type="spellEnd"/>
      <w:r w:rsidRPr="002E356C">
        <w:rPr>
          <w:sz w:val="24"/>
          <w:szCs w:val="24"/>
        </w:rPr>
        <w:t xml:space="preserve"> for Kafka brokers and Zookeeper nodes.</w:t>
      </w:r>
    </w:p>
    <w:p w:rsidRPr="002E356C" w:rsidR="002E356C" w:rsidP="002E356C" w:rsidRDefault="002E356C" w14:paraId="5317834D" w14:textId="77777777">
      <w:pPr>
        <w:numPr>
          <w:ilvl w:val="1"/>
          <w:numId w:val="27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 xml:space="preserve">Horizontal Pod </w:t>
      </w:r>
      <w:proofErr w:type="spellStart"/>
      <w:r w:rsidRPr="002E356C">
        <w:rPr>
          <w:sz w:val="24"/>
          <w:szCs w:val="24"/>
        </w:rPr>
        <w:t>Autoscaler</w:t>
      </w:r>
      <w:proofErr w:type="spellEnd"/>
      <w:r w:rsidRPr="002E356C">
        <w:rPr>
          <w:sz w:val="24"/>
          <w:szCs w:val="24"/>
        </w:rPr>
        <w:t>: Use Kubernetes HPA to automatically scale consumers based on CPU/memory usage or custom metrics like consumer lag.</w:t>
      </w:r>
    </w:p>
    <w:p w:rsidRPr="002E356C" w:rsidR="002E356C" w:rsidP="002E356C" w:rsidRDefault="002E356C" w14:paraId="4814F065" w14:textId="77777777">
      <w:pPr>
        <w:rPr>
          <w:b/>
          <w:bCs/>
          <w:sz w:val="28"/>
          <w:szCs w:val="28"/>
        </w:rPr>
      </w:pPr>
      <w:r w:rsidRPr="002E356C">
        <w:rPr>
          <w:b/>
          <w:bCs/>
          <w:sz w:val="28"/>
          <w:szCs w:val="28"/>
        </w:rPr>
        <w:t>Fault Tolerance</w:t>
      </w:r>
    </w:p>
    <w:p w:rsidRPr="002E356C" w:rsidR="002E356C" w:rsidP="002E356C" w:rsidRDefault="002E356C" w14:paraId="66574135" w14:textId="77777777">
      <w:pPr>
        <w:numPr>
          <w:ilvl w:val="0"/>
          <w:numId w:val="28"/>
        </w:numPr>
        <w:spacing w:after="0"/>
        <w:rPr>
          <w:b/>
          <w:bCs/>
          <w:sz w:val="24"/>
          <w:szCs w:val="24"/>
        </w:rPr>
      </w:pPr>
      <w:r w:rsidRPr="002E356C">
        <w:rPr>
          <w:b/>
          <w:bCs/>
          <w:sz w:val="24"/>
          <w:szCs w:val="24"/>
        </w:rPr>
        <w:t>Replication:</w:t>
      </w:r>
    </w:p>
    <w:p w:rsidRPr="002E356C" w:rsidR="002E356C" w:rsidP="002E356C" w:rsidRDefault="002E356C" w14:paraId="3C6D8B62" w14:textId="77777777">
      <w:pPr>
        <w:numPr>
          <w:ilvl w:val="1"/>
          <w:numId w:val="28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Kafka Topics: Set a higher replication factor for Kafka topics to ensure data redundancy.</w:t>
      </w:r>
    </w:p>
    <w:p w:rsidRPr="002E356C" w:rsidR="002E356C" w:rsidP="002E356C" w:rsidRDefault="002E356C" w14:paraId="5189157A" w14:textId="77777777">
      <w:pPr>
        <w:numPr>
          <w:ilvl w:val="1"/>
          <w:numId w:val="28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Zookeeper: Deploy multiple Zookeeper nodes for high availability.</w:t>
      </w:r>
    </w:p>
    <w:p w:rsidRPr="002E356C" w:rsidR="002E356C" w:rsidP="002E356C" w:rsidRDefault="002E356C" w14:paraId="1309D239" w14:textId="77777777">
      <w:pPr>
        <w:numPr>
          <w:ilvl w:val="0"/>
          <w:numId w:val="28"/>
        </w:numPr>
        <w:spacing w:after="0"/>
        <w:rPr>
          <w:b/>
          <w:bCs/>
          <w:sz w:val="24"/>
          <w:szCs w:val="24"/>
        </w:rPr>
      </w:pPr>
      <w:r w:rsidRPr="002E356C">
        <w:rPr>
          <w:b/>
          <w:bCs/>
          <w:sz w:val="24"/>
          <w:szCs w:val="24"/>
        </w:rPr>
        <w:t>Monitoring and Alerts:</w:t>
      </w:r>
    </w:p>
    <w:p w:rsidRPr="002E356C" w:rsidR="002E356C" w:rsidP="002E356C" w:rsidRDefault="002E356C" w14:paraId="7AD29392" w14:textId="77777777">
      <w:pPr>
        <w:numPr>
          <w:ilvl w:val="1"/>
          <w:numId w:val="28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Prometheus and Grafana: Monitor Kafka metrics and set up alerts for anomalies.</w:t>
      </w:r>
    </w:p>
    <w:p w:rsidRPr="002E356C" w:rsidR="002E356C" w:rsidP="002E356C" w:rsidRDefault="002E356C" w14:paraId="7B743116" w14:textId="77777777">
      <w:pPr>
        <w:numPr>
          <w:ilvl w:val="0"/>
          <w:numId w:val="28"/>
        </w:numPr>
        <w:spacing w:after="0"/>
        <w:rPr>
          <w:b/>
          <w:bCs/>
          <w:sz w:val="24"/>
          <w:szCs w:val="24"/>
        </w:rPr>
      </w:pPr>
      <w:r w:rsidRPr="002E356C">
        <w:rPr>
          <w:b/>
          <w:bCs/>
          <w:sz w:val="24"/>
          <w:szCs w:val="24"/>
        </w:rPr>
        <w:t>Consumer Resilience:</w:t>
      </w:r>
    </w:p>
    <w:p w:rsidRPr="002E356C" w:rsidR="002E356C" w:rsidP="002E356C" w:rsidRDefault="002E356C" w14:paraId="338C0C4F" w14:textId="77777777">
      <w:pPr>
        <w:numPr>
          <w:ilvl w:val="1"/>
          <w:numId w:val="28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Retry Logic: Implement retry logic and use dead-letter topics for messages that fail processing.</w:t>
      </w:r>
    </w:p>
    <w:p w:rsidRPr="002E356C" w:rsidR="002E356C" w:rsidP="002E356C" w:rsidRDefault="002E356C" w14:paraId="1EC0FB28" w14:textId="77777777">
      <w:pPr>
        <w:numPr>
          <w:ilvl w:val="1"/>
          <w:numId w:val="28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>Idempotent Processing: Ensure consumers can process messages idempotently.</w:t>
      </w:r>
    </w:p>
    <w:p w:rsidRPr="002E356C" w:rsidR="002E356C" w:rsidP="002E356C" w:rsidRDefault="002E356C" w14:paraId="6C6FF9CE" w14:textId="77777777">
      <w:pPr>
        <w:numPr>
          <w:ilvl w:val="0"/>
          <w:numId w:val="28"/>
        </w:numPr>
        <w:spacing w:after="0"/>
        <w:rPr>
          <w:b/>
          <w:bCs/>
          <w:sz w:val="24"/>
          <w:szCs w:val="24"/>
        </w:rPr>
      </w:pPr>
      <w:r w:rsidRPr="002E356C">
        <w:rPr>
          <w:b/>
          <w:bCs/>
          <w:sz w:val="24"/>
          <w:szCs w:val="24"/>
        </w:rPr>
        <w:t>Disaster Recovery:</w:t>
      </w:r>
    </w:p>
    <w:p w:rsidR="002C355C" w:rsidP="002E356C" w:rsidRDefault="002E356C" w14:paraId="04623760" w14:textId="328ED618">
      <w:pPr>
        <w:numPr>
          <w:ilvl w:val="1"/>
          <w:numId w:val="28"/>
        </w:numPr>
        <w:spacing w:after="0"/>
        <w:rPr>
          <w:sz w:val="24"/>
          <w:szCs w:val="24"/>
        </w:rPr>
      </w:pPr>
      <w:r w:rsidRPr="002E356C">
        <w:rPr>
          <w:sz w:val="24"/>
          <w:szCs w:val="24"/>
        </w:rPr>
        <w:t xml:space="preserve">Backups and Geo-Replication: Regularly back up Kafka data and use tools like </w:t>
      </w:r>
      <w:proofErr w:type="spellStart"/>
      <w:r w:rsidRPr="002E356C">
        <w:rPr>
          <w:sz w:val="24"/>
          <w:szCs w:val="24"/>
        </w:rPr>
        <w:t>MirrorMaker</w:t>
      </w:r>
      <w:proofErr w:type="spellEnd"/>
      <w:r w:rsidRPr="002E356C">
        <w:rPr>
          <w:sz w:val="24"/>
          <w:szCs w:val="24"/>
        </w:rPr>
        <w:t xml:space="preserve"> for cross-region replication.</w:t>
      </w:r>
    </w:p>
    <w:p w:rsidRPr="002E356C" w:rsidR="002E356C" w:rsidP="002E356C" w:rsidRDefault="002E356C" w14:paraId="30A1B5D4" w14:textId="77777777">
      <w:pPr>
        <w:spacing w:after="0"/>
        <w:rPr>
          <w:sz w:val="24"/>
          <w:szCs w:val="24"/>
        </w:rPr>
      </w:pPr>
    </w:p>
    <w:p w:rsidRPr="002E356C" w:rsidR="002C355C" w:rsidP="002E356C" w:rsidRDefault="002C355C" w14:paraId="46F3238F" w14:textId="77777777">
      <w:pPr>
        <w:rPr>
          <w:b/>
          <w:bCs/>
          <w:sz w:val="28"/>
          <w:szCs w:val="28"/>
        </w:rPr>
      </w:pPr>
      <w:r w:rsidRPr="002E356C">
        <w:rPr>
          <w:b/>
          <w:bCs/>
          <w:sz w:val="28"/>
          <w:szCs w:val="28"/>
        </w:rPr>
        <w:t>Conclusion</w:t>
      </w:r>
    </w:p>
    <w:p w:rsidRPr="00B00FDA" w:rsidR="002C355C" w:rsidP="002C355C" w:rsidRDefault="002C355C" w14:paraId="78A7FBF0" w14:textId="77777777">
      <w:pPr>
        <w:pStyle w:val="NormalWeb"/>
        <w:rPr>
          <w:rFonts w:asciiTheme="minorHAnsi" w:hAnsiTheme="minorHAnsi"/>
        </w:rPr>
      </w:pPr>
      <w:r w:rsidRPr="00B00FDA">
        <w:rPr>
          <w:rFonts w:asciiTheme="minorHAnsi" w:hAnsiTheme="minorHAnsi"/>
        </w:rPr>
        <w:t>This project showcases the power and flexibility of Kafka for real-time data processing and demonstrates best practices for building scalable and efficient data pipelines. The implementation ensures data integrity, fault tolerance, and continuous processing, making it a robust solution for real-time analytics.</w:t>
      </w:r>
    </w:p>
    <w:p w:rsidRPr="00B00FDA" w:rsidR="00741660" w:rsidP="002C355C" w:rsidRDefault="00741660" w14:paraId="4534EE21" w14:textId="50B13CE3"/>
    <w:sectPr w:rsidRPr="00B00FDA" w:rsidR="00741660" w:rsidSect="002C355C">
      <w:footerReference w:type="default" r:id="rId8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052EE" w:rsidP="002C355C" w:rsidRDefault="006052EE" w14:paraId="3F716E10" w14:textId="77777777">
      <w:pPr>
        <w:spacing w:after="0" w:line="240" w:lineRule="auto"/>
      </w:pPr>
      <w:r>
        <w:separator/>
      </w:r>
    </w:p>
  </w:endnote>
  <w:endnote w:type="continuationSeparator" w:id="0">
    <w:p w:rsidR="006052EE" w:rsidP="002C355C" w:rsidRDefault="006052EE" w14:paraId="54DBC77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190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355C" w:rsidRDefault="002C355C" w14:paraId="5F871FCF" w14:textId="51EE0E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C355C" w:rsidRDefault="002C355C" w14:paraId="70DB8B7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052EE" w:rsidP="002C355C" w:rsidRDefault="006052EE" w14:paraId="4CBA0585" w14:textId="77777777">
      <w:pPr>
        <w:spacing w:after="0" w:line="240" w:lineRule="auto"/>
      </w:pPr>
      <w:r>
        <w:separator/>
      </w:r>
    </w:p>
  </w:footnote>
  <w:footnote w:type="continuationSeparator" w:id="0">
    <w:p w:rsidR="006052EE" w:rsidP="002C355C" w:rsidRDefault="006052EE" w14:paraId="238F9804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l0wWRlW0Wi3G14" int2:id="DuIF8acB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114234F7"/>
    <w:multiLevelType w:val="multilevel"/>
    <w:tmpl w:val="599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4357CF"/>
    <w:multiLevelType w:val="multilevel"/>
    <w:tmpl w:val="B2E6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1E74BF"/>
    <w:multiLevelType w:val="multilevel"/>
    <w:tmpl w:val="4E406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527513"/>
    <w:multiLevelType w:val="multilevel"/>
    <w:tmpl w:val="6EA8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31804B3"/>
    <w:multiLevelType w:val="multilevel"/>
    <w:tmpl w:val="D79C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BA3856"/>
    <w:multiLevelType w:val="multilevel"/>
    <w:tmpl w:val="11C4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1D652F"/>
    <w:multiLevelType w:val="multilevel"/>
    <w:tmpl w:val="0D749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931F44"/>
    <w:multiLevelType w:val="multilevel"/>
    <w:tmpl w:val="47E2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F231E5"/>
    <w:multiLevelType w:val="multilevel"/>
    <w:tmpl w:val="C1BE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AE5516"/>
    <w:multiLevelType w:val="multilevel"/>
    <w:tmpl w:val="D3C4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3F184434"/>
    <w:multiLevelType w:val="multilevel"/>
    <w:tmpl w:val="905A6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381EB5"/>
    <w:multiLevelType w:val="multilevel"/>
    <w:tmpl w:val="9C363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02717A"/>
    <w:multiLevelType w:val="multilevel"/>
    <w:tmpl w:val="3798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780CB8"/>
    <w:multiLevelType w:val="multilevel"/>
    <w:tmpl w:val="2312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F06C31"/>
    <w:multiLevelType w:val="hybridMultilevel"/>
    <w:tmpl w:val="A01243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AED114A"/>
    <w:multiLevelType w:val="multilevel"/>
    <w:tmpl w:val="E6A87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6545F9"/>
    <w:multiLevelType w:val="multilevel"/>
    <w:tmpl w:val="28D61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1C2BCC"/>
    <w:multiLevelType w:val="hybridMultilevel"/>
    <w:tmpl w:val="6EC4BD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F9B3058"/>
    <w:multiLevelType w:val="multilevel"/>
    <w:tmpl w:val="C5B8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1578774">
    <w:abstractNumId w:val="8"/>
  </w:num>
  <w:num w:numId="2" w16cid:durableId="1160539510">
    <w:abstractNumId w:val="6"/>
  </w:num>
  <w:num w:numId="3" w16cid:durableId="913589356">
    <w:abstractNumId w:val="5"/>
  </w:num>
  <w:num w:numId="4" w16cid:durableId="707607735">
    <w:abstractNumId w:val="4"/>
  </w:num>
  <w:num w:numId="5" w16cid:durableId="1508248467">
    <w:abstractNumId w:val="7"/>
  </w:num>
  <w:num w:numId="6" w16cid:durableId="1671248553">
    <w:abstractNumId w:val="3"/>
  </w:num>
  <w:num w:numId="7" w16cid:durableId="1483810258">
    <w:abstractNumId w:val="2"/>
  </w:num>
  <w:num w:numId="8" w16cid:durableId="1175265013">
    <w:abstractNumId w:val="1"/>
  </w:num>
  <w:num w:numId="9" w16cid:durableId="1779524774">
    <w:abstractNumId w:val="0"/>
  </w:num>
  <w:num w:numId="10" w16cid:durableId="669409533">
    <w:abstractNumId w:val="16"/>
  </w:num>
  <w:num w:numId="11" w16cid:durableId="1615399115">
    <w:abstractNumId w:val="12"/>
  </w:num>
  <w:num w:numId="12" w16cid:durableId="69935984">
    <w:abstractNumId w:val="10"/>
  </w:num>
  <w:num w:numId="13" w16cid:durableId="794718934">
    <w:abstractNumId w:val="13"/>
  </w:num>
  <w:num w:numId="14" w16cid:durableId="610665999">
    <w:abstractNumId w:val="20"/>
  </w:num>
  <w:num w:numId="15" w16cid:durableId="974457141">
    <w:abstractNumId w:val="14"/>
  </w:num>
  <w:num w:numId="16" w16cid:durableId="182284272">
    <w:abstractNumId w:val="22"/>
  </w:num>
  <w:num w:numId="17" w16cid:durableId="1009525831">
    <w:abstractNumId w:val="9"/>
  </w:num>
  <w:num w:numId="18" w16cid:durableId="863329938">
    <w:abstractNumId w:val="27"/>
  </w:num>
  <w:num w:numId="19" w16cid:durableId="1012142667">
    <w:abstractNumId w:val="26"/>
  </w:num>
  <w:num w:numId="20" w16cid:durableId="2036230062">
    <w:abstractNumId w:val="23"/>
  </w:num>
  <w:num w:numId="21" w16cid:durableId="686256644">
    <w:abstractNumId w:val="25"/>
  </w:num>
  <w:num w:numId="22" w16cid:durableId="1988126094">
    <w:abstractNumId w:val="24"/>
  </w:num>
  <w:num w:numId="23" w16cid:durableId="861896670">
    <w:abstractNumId w:val="18"/>
  </w:num>
  <w:num w:numId="24" w16cid:durableId="75564260">
    <w:abstractNumId w:val="19"/>
  </w:num>
  <w:num w:numId="25" w16cid:durableId="180709073">
    <w:abstractNumId w:val="21"/>
  </w:num>
  <w:num w:numId="26" w16cid:durableId="714235252">
    <w:abstractNumId w:val="17"/>
  </w:num>
  <w:num w:numId="27" w16cid:durableId="1618834327">
    <w:abstractNumId w:val="11"/>
  </w:num>
  <w:num w:numId="28" w16cid:durableId="2181730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65AB"/>
    <w:rsid w:val="0015074B"/>
    <w:rsid w:val="0029639D"/>
    <w:rsid w:val="002C355C"/>
    <w:rsid w:val="002E356C"/>
    <w:rsid w:val="00326F90"/>
    <w:rsid w:val="00411327"/>
    <w:rsid w:val="0054414C"/>
    <w:rsid w:val="0059513C"/>
    <w:rsid w:val="006052EE"/>
    <w:rsid w:val="006240E9"/>
    <w:rsid w:val="00663F13"/>
    <w:rsid w:val="00740C51"/>
    <w:rsid w:val="00741660"/>
    <w:rsid w:val="00762E2D"/>
    <w:rsid w:val="007838D3"/>
    <w:rsid w:val="008839BB"/>
    <w:rsid w:val="00885CD4"/>
    <w:rsid w:val="009863A4"/>
    <w:rsid w:val="00AA1D8D"/>
    <w:rsid w:val="00B00FDA"/>
    <w:rsid w:val="00B16BD7"/>
    <w:rsid w:val="00B47730"/>
    <w:rsid w:val="00BF6B68"/>
    <w:rsid w:val="00C07E32"/>
    <w:rsid w:val="00CB0664"/>
    <w:rsid w:val="00E93689"/>
    <w:rsid w:val="00FC693F"/>
    <w:rsid w:val="00FE46CD"/>
    <w:rsid w:val="30CFE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3FE6BF"/>
  <w14:defaultImageDpi w14:val="300"/>
  <w15:docId w15:val="{65C39089-89CC-4F5A-B079-BCA2EB95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2C355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355C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C355C"/>
    <w:rPr>
      <w:rFonts w:ascii="Courier New" w:hAnsi="Courier New" w:eastAsia="Times New Roman" w:cs="Courier New"/>
      <w:sz w:val="20"/>
      <w:szCs w:val="20"/>
    </w:rPr>
  </w:style>
  <w:style w:type="character" w:styleId="hljs-attr" w:customStyle="1">
    <w:name w:val="hljs-attr"/>
    <w:basedOn w:val="DefaultParagraphFont"/>
    <w:rsid w:val="002C355C"/>
  </w:style>
  <w:style w:type="character" w:styleId="hljs-string" w:customStyle="1">
    <w:name w:val="hljs-string"/>
    <w:basedOn w:val="DefaultParagraphFont"/>
    <w:rsid w:val="002C355C"/>
  </w:style>
  <w:style w:type="character" w:styleId="hljs-number" w:customStyle="1">
    <w:name w:val="hljs-number"/>
    <w:basedOn w:val="DefaultParagraphFont"/>
    <w:rsid w:val="002C355C"/>
  </w:style>
  <w:style w:type="character" w:styleId="hljs-bullet" w:customStyle="1">
    <w:name w:val="hljs-bullet"/>
    <w:basedOn w:val="DefaultParagraphFont"/>
    <w:rsid w:val="002C355C"/>
  </w:style>
  <w:style w:type="character" w:styleId="hljs-keyword" w:customStyle="1">
    <w:name w:val="hljs-keyword"/>
    <w:basedOn w:val="DefaultParagraphFont"/>
    <w:rsid w:val="002C355C"/>
  </w:style>
  <w:style w:type="character" w:styleId="hljs-comment" w:customStyle="1">
    <w:name w:val="hljs-comment"/>
    <w:basedOn w:val="DefaultParagraphFont"/>
    <w:rsid w:val="002C355C"/>
  </w:style>
  <w:style w:type="character" w:styleId="hljs-title" w:customStyle="1">
    <w:name w:val="hljs-title"/>
    <w:basedOn w:val="DefaultParagraphFont"/>
    <w:rsid w:val="002C355C"/>
  </w:style>
  <w:style w:type="character" w:styleId="hljs-params" w:customStyle="1">
    <w:name w:val="hljs-params"/>
    <w:basedOn w:val="DefaultParagraphFont"/>
    <w:rsid w:val="002C355C"/>
  </w:style>
  <w:style w:type="character" w:styleId="hljs-builtin" w:customStyle="1">
    <w:name w:val="hljs-built_in"/>
    <w:basedOn w:val="DefaultParagraphFont"/>
    <w:rsid w:val="002C355C"/>
  </w:style>
  <w:style w:type="character" w:styleId="hljs-subst" w:customStyle="1">
    <w:name w:val="hljs-subst"/>
    <w:basedOn w:val="DefaultParagraphFont"/>
    <w:rsid w:val="002C355C"/>
  </w:style>
  <w:style w:type="character" w:styleId="hljs-literal" w:customStyle="1">
    <w:name w:val="hljs-literal"/>
    <w:basedOn w:val="DefaultParagraphFont"/>
    <w:rsid w:val="002C3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7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caccd0e697f644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Santhosh Vara Prasad Uppuluri</lastModifiedBy>
  <revision>3</revision>
  <dcterms:created xsi:type="dcterms:W3CDTF">2024-07-13T00:47:00.0000000Z</dcterms:created>
  <dcterms:modified xsi:type="dcterms:W3CDTF">2024-07-13T02:39:25.0477302Z</dcterms:modified>
  <category/>
</coreProperties>
</file>